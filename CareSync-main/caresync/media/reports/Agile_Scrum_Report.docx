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3DB9F4">
      <w:pPr>
        <w:pStyle w:val="8"/>
      </w:pPr>
      <w:r>
        <w:t>AGILE</w:t>
      </w:r>
      <w:r>
        <w:rPr>
          <w:spacing w:val="1"/>
        </w:rPr>
        <w:t xml:space="preserve"> </w:t>
      </w:r>
      <w:r>
        <w:rPr>
          <w:spacing w:val="-2"/>
        </w:rPr>
        <w:t>SCRUM</w:t>
      </w:r>
    </w:p>
    <w:p w14:paraId="1AD6ABB8">
      <w:pPr>
        <w:pStyle w:val="7"/>
        <w:spacing w:before="531" w:line="307" w:lineRule="auto"/>
        <w:ind w:left="451" w:right="420"/>
        <w:jc w:val="center"/>
      </w:pPr>
      <w:r>
        <w:t>Summer</w:t>
      </w:r>
      <w:r>
        <w:rPr>
          <w:spacing w:val="-4"/>
        </w:rPr>
        <w:t xml:space="preserve"> </w:t>
      </w:r>
      <w:r>
        <w:t>Internship</w:t>
      </w:r>
      <w:r>
        <w:rPr>
          <w:spacing w:val="-3"/>
        </w:rPr>
        <w:t xml:space="preserve"> </w:t>
      </w:r>
      <w:r>
        <w:t>Report</w:t>
      </w:r>
      <w:r>
        <w:rPr>
          <w:spacing w:val="-3"/>
        </w:rPr>
        <w:t xml:space="preserve"> </w:t>
      </w:r>
      <w:r>
        <w:t>Submitted</w:t>
      </w:r>
      <w:r>
        <w:rPr>
          <w:spacing w:val="-6"/>
        </w:rPr>
        <w:t xml:space="preserve"> </w:t>
      </w:r>
      <w:r>
        <w:t>in</w:t>
      </w:r>
      <w:r>
        <w:rPr>
          <w:spacing w:val="-7"/>
        </w:rPr>
        <w:t xml:space="preserve"> </w:t>
      </w:r>
      <w:r>
        <w:t>partial</w:t>
      </w:r>
      <w:r>
        <w:rPr>
          <w:spacing w:val="-3"/>
        </w:rPr>
        <w:t xml:space="preserve"> </w:t>
      </w:r>
      <w:r>
        <w:rPr>
          <w:spacing w:val="-3"/>
          <w:lang w:val="en-IN"/>
        </w:rPr>
        <w:t>fulfillment</w:t>
      </w:r>
      <w:r>
        <w:rPr>
          <w:spacing w:val="-7"/>
        </w:rPr>
        <w:t xml:space="preserve"> </w:t>
      </w:r>
      <w:r>
        <w:t>of</w:t>
      </w:r>
      <w:r>
        <w:rPr>
          <w:spacing w:val="-4"/>
        </w:rPr>
        <w:t xml:space="preserve"> </w:t>
      </w:r>
      <w:r>
        <w:t>the</w:t>
      </w:r>
      <w:r>
        <w:rPr>
          <w:spacing w:val="-7"/>
        </w:rPr>
        <w:t xml:space="preserve"> </w:t>
      </w:r>
      <w:r>
        <w:t>requirement</w:t>
      </w:r>
      <w:r>
        <w:rPr>
          <w:spacing w:val="-3"/>
        </w:rPr>
        <w:t xml:space="preserve"> </w:t>
      </w:r>
      <w:r>
        <w:t>for the undergraduate</w:t>
      </w:r>
    </w:p>
    <w:p w14:paraId="32B23FEE">
      <w:pPr>
        <w:spacing w:before="266" w:line="309" w:lineRule="auto"/>
        <w:ind w:left="465" w:right="394" w:firstLine="0"/>
        <w:jc w:val="center"/>
        <w:rPr>
          <w:b/>
          <w:sz w:val="28"/>
        </w:rPr>
      </w:pPr>
      <w:r>
        <w:rPr>
          <w:b/>
          <w:sz w:val="28"/>
        </w:rPr>
        <w:t>GANDHI</w:t>
      </w:r>
      <w:r>
        <w:rPr>
          <w:b/>
          <w:spacing w:val="-10"/>
          <w:sz w:val="28"/>
        </w:rPr>
        <w:t xml:space="preserve"> </w:t>
      </w:r>
      <w:r>
        <w:rPr>
          <w:b/>
          <w:sz w:val="28"/>
        </w:rPr>
        <w:t>INSTITUTE</w:t>
      </w:r>
      <w:r>
        <w:rPr>
          <w:b/>
          <w:spacing w:val="-7"/>
          <w:sz w:val="28"/>
        </w:rPr>
        <w:t xml:space="preserve"> </w:t>
      </w:r>
      <w:r>
        <w:rPr>
          <w:b/>
          <w:sz w:val="28"/>
        </w:rPr>
        <w:t>OF</w:t>
      </w:r>
      <w:r>
        <w:rPr>
          <w:b/>
          <w:spacing w:val="-6"/>
          <w:sz w:val="28"/>
        </w:rPr>
        <w:t xml:space="preserve"> </w:t>
      </w:r>
      <w:r>
        <w:rPr>
          <w:b/>
          <w:sz w:val="28"/>
        </w:rPr>
        <w:t>TECHNOLOGY</w:t>
      </w:r>
      <w:r>
        <w:rPr>
          <w:b/>
          <w:spacing w:val="-10"/>
          <w:sz w:val="28"/>
        </w:rPr>
        <w:t xml:space="preserve"> </w:t>
      </w:r>
      <w:r>
        <w:rPr>
          <w:b/>
          <w:sz w:val="28"/>
        </w:rPr>
        <w:t>AND</w:t>
      </w:r>
      <w:r>
        <w:rPr>
          <w:b/>
          <w:spacing w:val="-6"/>
          <w:sz w:val="28"/>
        </w:rPr>
        <w:t xml:space="preserve"> </w:t>
      </w:r>
      <w:r>
        <w:rPr>
          <w:b/>
          <w:sz w:val="28"/>
        </w:rPr>
        <w:t xml:space="preserve">MANAGEMENT </w:t>
      </w:r>
      <w:r>
        <w:rPr>
          <w:b/>
          <w:spacing w:val="-2"/>
          <w:sz w:val="28"/>
        </w:rPr>
        <w:t>(GITAM)</w:t>
      </w:r>
    </w:p>
    <w:p w14:paraId="4480A26E">
      <w:pPr>
        <w:pStyle w:val="7"/>
        <w:spacing w:before="261"/>
        <w:ind w:left="466" w:right="394"/>
        <w:jc w:val="center"/>
      </w:pPr>
      <w:r>
        <w:t>Degree</w:t>
      </w:r>
      <w:r>
        <w:rPr>
          <w:spacing w:val="-6"/>
        </w:rPr>
        <w:t xml:space="preserve"> </w:t>
      </w:r>
      <w:r>
        <w:rPr>
          <w:spacing w:val="-5"/>
        </w:rPr>
        <w:t>of</w:t>
      </w:r>
    </w:p>
    <w:p w14:paraId="3DB9B596">
      <w:pPr>
        <w:pStyle w:val="7"/>
        <w:spacing w:before="33"/>
      </w:pPr>
    </w:p>
    <w:p w14:paraId="45B55101">
      <w:pPr>
        <w:spacing w:before="0"/>
        <w:ind w:left="451" w:right="411" w:firstLine="0"/>
        <w:jc w:val="center"/>
        <w:rPr>
          <w:sz w:val="28"/>
        </w:rPr>
      </w:pPr>
      <w:r>
        <w:rPr>
          <w:i/>
          <w:sz w:val="28"/>
        </w:rPr>
        <w:t>BACHELOR</w:t>
      </w:r>
      <w:r>
        <w:rPr>
          <w:i/>
          <w:spacing w:val="-8"/>
          <w:sz w:val="28"/>
        </w:rPr>
        <w:t xml:space="preserve"> </w:t>
      </w:r>
      <w:r>
        <w:rPr>
          <w:i/>
          <w:sz w:val="28"/>
        </w:rPr>
        <w:t>OF</w:t>
      </w:r>
      <w:r>
        <w:rPr>
          <w:i/>
          <w:spacing w:val="-7"/>
          <w:sz w:val="28"/>
        </w:rPr>
        <w:t xml:space="preserve"> </w:t>
      </w:r>
      <w:r>
        <w:rPr>
          <w:i/>
          <w:sz w:val="28"/>
        </w:rPr>
        <w:t>TECHNOLOGY</w:t>
      </w:r>
      <w:r>
        <w:rPr>
          <w:i/>
          <w:spacing w:val="-6"/>
          <w:sz w:val="28"/>
        </w:rPr>
        <w:t xml:space="preserve"> </w:t>
      </w:r>
      <w:r>
        <w:rPr>
          <w:spacing w:val="-5"/>
          <w:sz w:val="28"/>
        </w:rPr>
        <w:t>in</w:t>
      </w:r>
    </w:p>
    <w:p w14:paraId="4A380684">
      <w:pPr>
        <w:pStyle w:val="7"/>
        <w:spacing w:before="28"/>
      </w:pPr>
    </w:p>
    <w:p w14:paraId="7BBF70E3">
      <w:pPr>
        <w:spacing w:before="0" w:line="501" w:lineRule="auto"/>
        <w:ind w:left="1567" w:right="1528" w:firstLine="0"/>
        <w:jc w:val="center"/>
        <w:rPr>
          <w:sz w:val="28"/>
        </w:rPr>
      </w:pPr>
      <w:r>
        <w:rPr>
          <w:i/>
          <w:sz w:val="28"/>
        </w:rPr>
        <w:t>COMPUTER</w:t>
      </w:r>
      <w:r>
        <w:rPr>
          <w:i/>
          <w:spacing w:val="-10"/>
          <w:sz w:val="28"/>
        </w:rPr>
        <w:t xml:space="preserve"> </w:t>
      </w:r>
      <w:r>
        <w:rPr>
          <w:i/>
          <w:sz w:val="28"/>
        </w:rPr>
        <w:t>SCIENCE</w:t>
      </w:r>
      <w:r>
        <w:rPr>
          <w:i/>
          <w:spacing w:val="-10"/>
          <w:sz w:val="28"/>
        </w:rPr>
        <w:t xml:space="preserve"> </w:t>
      </w:r>
      <w:r>
        <w:rPr>
          <w:i/>
          <w:sz w:val="28"/>
        </w:rPr>
        <w:t>AND</w:t>
      </w:r>
      <w:r>
        <w:rPr>
          <w:i/>
          <w:spacing w:val="-13"/>
          <w:sz w:val="28"/>
        </w:rPr>
        <w:t xml:space="preserve"> </w:t>
      </w:r>
      <w:r>
        <w:rPr>
          <w:i/>
          <w:sz w:val="28"/>
        </w:rPr>
        <w:t>ENGINEERING</w:t>
      </w:r>
      <w:r>
        <w:rPr>
          <w:i/>
          <w:spacing w:val="-6"/>
          <w:sz w:val="28"/>
        </w:rPr>
        <w:t xml:space="preserve"> </w:t>
      </w:r>
      <w:r>
        <w:rPr>
          <w:sz w:val="28"/>
        </w:rPr>
        <w:t xml:space="preserve">By </w:t>
      </w:r>
    </w:p>
    <w:p w14:paraId="34B736C9">
      <w:pPr>
        <w:spacing w:before="0" w:line="501" w:lineRule="auto"/>
        <w:ind w:left="1567" w:right="1528" w:firstLine="0"/>
        <w:jc w:val="center"/>
        <w:rPr>
          <w:rFonts w:hint="default"/>
          <w:sz w:val="28"/>
          <w:lang w:val="en-IN"/>
        </w:rPr>
      </w:pPr>
      <w:r>
        <w:rPr>
          <w:rFonts w:hint="default"/>
          <w:sz w:val="28"/>
          <w:lang w:val="en-IN"/>
        </w:rPr>
        <w:t>SRI VENKATA SURYADEV</w:t>
      </w:r>
    </w:p>
    <w:p w14:paraId="2D3572B4">
      <w:pPr>
        <w:spacing w:before="0" w:line="501" w:lineRule="auto"/>
        <w:ind w:left="1567" w:right="1528" w:firstLine="0"/>
        <w:jc w:val="center"/>
        <w:rPr>
          <w:rFonts w:hint="default"/>
          <w:sz w:val="28"/>
          <w:lang w:val="en-IN"/>
        </w:rPr>
      </w:pPr>
      <w:r>
        <w:rPr>
          <w:spacing w:val="-2"/>
          <w:sz w:val="28"/>
        </w:rPr>
        <w:t>HU22CSEN010</w:t>
      </w:r>
      <w:r>
        <w:rPr>
          <w:rFonts w:hint="default"/>
          <w:spacing w:val="-2"/>
          <w:sz w:val="28"/>
          <w:lang w:val="en-IN"/>
        </w:rPr>
        <w:t>0216</w:t>
      </w:r>
    </w:p>
    <w:p w14:paraId="3247BFFA">
      <w:pPr>
        <w:pStyle w:val="7"/>
        <w:spacing w:line="320" w:lineRule="exact"/>
        <w:ind w:left="451" w:right="411"/>
        <w:jc w:val="center"/>
      </w:pPr>
      <w:r>
        <w:t>Under</w:t>
      </w:r>
      <w:r>
        <w:rPr>
          <w:spacing w:val="-7"/>
        </w:rPr>
        <w:t xml:space="preserve"> </w:t>
      </w:r>
      <w:r>
        <w:t>the</w:t>
      </w:r>
      <w:r>
        <w:rPr>
          <w:spacing w:val="-4"/>
        </w:rPr>
        <w:t xml:space="preserve"> </w:t>
      </w:r>
      <w:r>
        <w:t>Guidance</w:t>
      </w:r>
      <w:r>
        <w:rPr>
          <w:spacing w:val="-6"/>
        </w:rPr>
        <w:t xml:space="preserve"> </w:t>
      </w:r>
      <w:r>
        <w:rPr>
          <w:spacing w:val="-5"/>
        </w:rPr>
        <w:t>of</w:t>
      </w:r>
    </w:p>
    <w:p w14:paraId="189805F3">
      <w:pPr>
        <w:spacing w:before="91"/>
        <w:ind w:left="451" w:right="410" w:firstLine="0"/>
        <w:jc w:val="center"/>
        <w:rPr>
          <w:sz w:val="28"/>
        </w:rPr>
      </w:pPr>
      <w:r>
        <w:rPr>
          <w:b/>
          <w:sz w:val="44"/>
        </w:rPr>
        <w:t>Dr.</w:t>
      </w:r>
      <w:r>
        <w:rPr>
          <w:b/>
          <w:spacing w:val="-12"/>
          <w:sz w:val="44"/>
        </w:rPr>
        <w:t xml:space="preserve"> </w:t>
      </w:r>
      <w:r>
        <w:rPr>
          <w:rFonts w:hint="default"/>
          <w:b/>
          <w:spacing w:val="-12"/>
          <w:sz w:val="44"/>
          <w:lang w:val="en-IN"/>
        </w:rPr>
        <w:t>G LALITHA</w:t>
      </w:r>
      <w:r>
        <w:rPr>
          <w:sz w:val="28"/>
        </w:rPr>
        <w:t>(associate</w:t>
      </w:r>
      <w:r>
        <w:rPr>
          <w:spacing w:val="-7"/>
          <w:sz w:val="28"/>
        </w:rPr>
        <w:t xml:space="preserve"> </w:t>
      </w:r>
      <w:r>
        <w:rPr>
          <w:spacing w:val="-2"/>
          <w:sz w:val="28"/>
        </w:rPr>
        <w:t>Professor)</w:t>
      </w:r>
    </w:p>
    <w:p w14:paraId="6A4A024F">
      <w:pPr>
        <w:pStyle w:val="7"/>
        <w:spacing w:before="195"/>
        <w:rPr>
          <w:sz w:val="20"/>
        </w:rPr>
      </w:pPr>
      <w:r>
        <w:rPr>
          <w:sz w:val="20"/>
        </w:rPr>
        <w:drawing>
          <wp:anchor distT="0" distB="0" distL="0" distR="0" simplePos="0" relativeHeight="251659264" behindDoc="1" locked="0" layoutInCell="1" allowOverlap="1">
            <wp:simplePos x="0" y="0"/>
            <wp:positionH relativeFrom="page">
              <wp:posOffset>2826385</wp:posOffset>
            </wp:positionH>
            <wp:positionV relativeFrom="paragraph">
              <wp:posOffset>285115</wp:posOffset>
            </wp:positionV>
            <wp:extent cx="2141220" cy="214122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140934" cy="2140934"/>
                    </a:xfrm>
                    <a:prstGeom prst="rect">
                      <a:avLst/>
                    </a:prstGeom>
                  </pic:spPr>
                </pic:pic>
              </a:graphicData>
            </a:graphic>
          </wp:anchor>
        </w:drawing>
      </w:r>
    </w:p>
    <w:p w14:paraId="749CD44D">
      <w:pPr>
        <w:spacing w:before="311"/>
        <w:ind w:left="355" w:right="4145" w:firstLine="0"/>
        <w:jc w:val="left"/>
        <w:rPr>
          <w:sz w:val="24"/>
        </w:rPr>
      </w:pPr>
      <w:r>
        <w:rPr>
          <w:sz w:val="24"/>
        </w:rPr>
        <w:t>Department</w:t>
      </w:r>
      <w:r>
        <w:rPr>
          <w:spacing w:val="-9"/>
          <w:sz w:val="24"/>
        </w:rPr>
        <w:t xml:space="preserve"> </w:t>
      </w:r>
      <w:r>
        <w:rPr>
          <w:sz w:val="24"/>
        </w:rPr>
        <w:t>of</w:t>
      </w:r>
      <w:r>
        <w:rPr>
          <w:spacing w:val="-9"/>
          <w:sz w:val="24"/>
        </w:rPr>
        <w:t xml:space="preserve"> </w:t>
      </w:r>
      <w:r>
        <w:rPr>
          <w:sz w:val="24"/>
        </w:rPr>
        <w:t>Computer</w:t>
      </w:r>
      <w:r>
        <w:rPr>
          <w:spacing w:val="-9"/>
          <w:sz w:val="24"/>
        </w:rPr>
        <w:t xml:space="preserve"> </w:t>
      </w:r>
      <w:r>
        <w:rPr>
          <w:sz w:val="24"/>
        </w:rPr>
        <w:t>Science</w:t>
      </w:r>
      <w:r>
        <w:rPr>
          <w:spacing w:val="-9"/>
          <w:sz w:val="24"/>
        </w:rPr>
        <w:t xml:space="preserve"> </w:t>
      </w:r>
      <w:r>
        <w:rPr>
          <w:sz w:val="24"/>
        </w:rPr>
        <w:t>and</w:t>
      </w:r>
      <w:r>
        <w:rPr>
          <w:spacing w:val="-9"/>
          <w:sz w:val="24"/>
        </w:rPr>
        <w:t xml:space="preserve"> </w:t>
      </w:r>
      <w:r>
        <w:rPr>
          <w:sz w:val="24"/>
        </w:rPr>
        <w:t>Engineering GITAM School of Technology</w:t>
      </w:r>
    </w:p>
    <w:p w14:paraId="1436B674">
      <w:pPr>
        <w:spacing w:before="0"/>
        <w:ind w:left="355" w:right="6312" w:firstLine="0"/>
        <w:jc w:val="left"/>
        <w:rPr>
          <w:sz w:val="24"/>
        </w:rPr>
      </w:pPr>
      <w:r>
        <w:rPr>
          <w:sz w:val="24"/>
        </w:rPr>
        <w:t>GITAM</w:t>
      </w:r>
      <w:r>
        <w:rPr>
          <w:spacing w:val="-11"/>
          <w:sz w:val="24"/>
        </w:rPr>
        <w:t xml:space="preserve"> </w:t>
      </w:r>
      <w:r>
        <w:rPr>
          <w:sz w:val="24"/>
        </w:rPr>
        <w:t>(Deemed</w:t>
      </w:r>
      <w:r>
        <w:rPr>
          <w:spacing w:val="-11"/>
          <w:sz w:val="24"/>
        </w:rPr>
        <w:t xml:space="preserve"> </w:t>
      </w:r>
      <w:r>
        <w:rPr>
          <w:sz w:val="24"/>
        </w:rPr>
        <w:t>to</w:t>
      </w:r>
      <w:r>
        <w:rPr>
          <w:spacing w:val="-11"/>
          <w:sz w:val="24"/>
        </w:rPr>
        <w:t xml:space="preserve"> </w:t>
      </w:r>
      <w:r>
        <w:rPr>
          <w:sz w:val="24"/>
        </w:rPr>
        <w:t>be</w:t>
      </w:r>
      <w:r>
        <w:rPr>
          <w:spacing w:val="-10"/>
          <w:sz w:val="24"/>
        </w:rPr>
        <w:t xml:space="preserve"> </w:t>
      </w:r>
      <w:r>
        <w:rPr>
          <w:sz w:val="24"/>
        </w:rPr>
        <w:t>University) Hyderabad-502329/March 2025</w:t>
      </w:r>
    </w:p>
    <w:p w14:paraId="0D9707BB">
      <w:pPr>
        <w:spacing w:after="0"/>
        <w:jc w:val="left"/>
        <w:rPr>
          <w:sz w:val="24"/>
        </w:rPr>
        <w:sectPr>
          <w:type w:val="continuous"/>
          <w:pgSz w:w="12240" w:h="15840"/>
          <w:pgMar w:top="1640" w:right="1080" w:bottom="280" w:left="1080" w:header="720" w:footer="720" w:gutter="0"/>
          <w:cols w:space="720" w:num="1"/>
        </w:sectPr>
      </w:pPr>
    </w:p>
    <w:p w14:paraId="01BE4EB1">
      <w:pPr>
        <w:pStyle w:val="4"/>
        <w:spacing w:before="67"/>
        <w:ind w:right="419" w:firstLine="0"/>
        <w:jc w:val="center"/>
      </w:pPr>
      <w:r>
        <w:rPr>
          <w:color w:val="000009"/>
          <w:spacing w:val="-2"/>
        </w:rPr>
        <w:t>DECLARATION</w:t>
      </w:r>
    </w:p>
    <w:p w14:paraId="3A805C32">
      <w:pPr>
        <w:spacing w:before="364" w:line="312" w:lineRule="auto"/>
        <w:ind w:left="360" w:right="319" w:firstLine="2"/>
        <w:jc w:val="left"/>
        <w:rPr>
          <w:sz w:val="24"/>
        </w:rPr>
      </w:pPr>
      <w:r>
        <w:rPr>
          <w:color w:val="000009"/>
          <w:sz w:val="24"/>
        </w:rPr>
        <w:t>I hereby declare that the internship work entitled “Agile Scrum Certification in Infosys Springboard</w:t>
      </w:r>
      <w:r>
        <w:rPr>
          <w:color w:val="000009"/>
          <w:spacing w:val="-4"/>
          <w:sz w:val="24"/>
        </w:rPr>
        <w:t xml:space="preserve"> </w:t>
      </w:r>
      <w:r>
        <w:rPr>
          <w:color w:val="000009"/>
          <w:sz w:val="24"/>
        </w:rPr>
        <w:t>Academy”</w:t>
      </w:r>
      <w:r>
        <w:rPr>
          <w:color w:val="000009"/>
          <w:spacing w:val="-2"/>
          <w:sz w:val="24"/>
        </w:rPr>
        <w:t xml:space="preserve"> </w:t>
      </w:r>
      <w:r>
        <w:rPr>
          <w:color w:val="000009"/>
          <w:sz w:val="24"/>
        </w:rPr>
        <w:t>was</w:t>
      </w:r>
      <w:r>
        <w:rPr>
          <w:color w:val="000009"/>
          <w:spacing w:val="-4"/>
          <w:sz w:val="24"/>
        </w:rPr>
        <w:t xml:space="preserve"> </w:t>
      </w:r>
      <w:r>
        <w:rPr>
          <w:color w:val="000009"/>
          <w:sz w:val="24"/>
        </w:rPr>
        <w:t>carried</w:t>
      </w:r>
      <w:r>
        <w:rPr>
          <w:color w:val="000009"/>
          <w:spacing w:val="-3"/>
          <w:sz w:val="24"/>
        </w:rPr>
        <w:t xml:space="preserve"> </w:t>
      </w:r>
      <w:r>
        <w:rPr>
          <w:color w:val="000009"/>
          <w:sz w:val="24"/>
        </w:rPr>
        <w:t>out</w:t>
      </w:r>
      <w:r>
        <w:rPr>
          <w:color w:val="000009"/>
          <w:spacing w:val="-3"/>
          <w:sz w:val="24"/>
        </w:rPr>
        <w:t xml:space="preserve"> </w:t>
      </w:r>
      <w:r>
        <w:rPr>
          <w:color w:val="000009"/>
          <w:sz w:val="24"/>
        </w:rPr>
        <w:t>as</w:t>
      </w:r>
      <w:r>
        <w:rPr>
          <w:color w:val="000009"/>
          <w:spacing w:val="-1"/>
          <w:sz w:val="24"/>
        </w:rPr>
        <w:t xml:space="preserve"> </w:t>
      </w:r>
      <w:r>
        <w:rPr>
          <w:color w:val="000009"/>
          <w:sz w:val="24"/>
        </w:rPr>
        <w:t>a</w:t>
      </w:r>
      <w:r>
        <w:rPr>
          <w:color w:val="000009"/>
          <w:spacing w:val="-4"/>
          <w:sz w:val="24"/>
        </w:rPr>
        <w:t xml:space="preserve"> </w:t>
      </w:r>
      <w:r>
        <w:rPr>
          <w:color w:val="000009"/>
          <w:sz w:val="24"/>
        </w:rPr>
        <w:t>part</w:t>
      </w:r>
      <w:r>
        <w:rPr>
          <w:color w:val="000009"/>
          <w:spacing w:val="-2"/>
          <w:sz w:val="24"/>
        </w:rPr>
        <w:t xml:space="preserve"> </w:t>
      </w:r>
      <w:r>
        <w:rPr>
          <w:color w:val="000009"/>
          <w:sz w:val="24"/>
        </w:rPr>
        <w:t>of</w:t>
      </w:r>
      <w:r>
        <w:rPr>
          <w:color w:val="000009"/>
          <w:spacing w:val="-3"/>
          <w:sz w:val="24"/>
        </w:rPr>
        <w:t xml:space="preserve"> </w:t>
      </w:r>
      <w:r>
        <w:rPr>
          <w:color w:val="000009"/>
          <w:sz w:val="24"/>
        </w:rPr>
        <w:t>my</w:t>
      </w:r>
      <w:r>
        <w:rPr>
          <w:color w:val="000009"/>
          <w:spacing w:val="-3"/>
          <w:sz w:val="24"/>
        </w:rPr>
        <w:t xml:space="preserve"> </w:t>
      </w:r>
      <w:r>
        <w:rPr>
          <w:color w:val="000009"/>
          <w:sz w:val="24"/>
        </w:rPr>
        <w:t>summer</w:t>
      </w:r>
      <w:r>
        <w:rPr>
          <w:color w:val="000009"/>
          <w:spacing w:val="-3"/>
          <w:sz w:val="24"/>
        </w:rPr>
        <w:t xml:space="preserve"> </w:t>
      </w:r>
      <w:r>
        <w:rPr>
          <w:color w:val="000009"/>
          <w:sz w:val="24"/>
        </w:rPr>
        <w:t>internship</w:t>
      </w:r>
      <w:r>
        <w:rPr>
          <w:color w:val="000009"/>
          <w:spacing w:val="-3"/>
          <w:sz w:val="24"/>
        </w:rPr>
        <w:t xml:space="preserve"> </w:t>
      </w:r>
      <w:r>
        <w:rPr>
          <w:color w:val="000009"/>
          <w:sz w:val="24"/>
        </w:rPr>
        <w:t>under</w:t>
      </w:r>
      <w:r>
        <w:rPr>
          <w:color w:val="000009"/>
          <w:spacing w:val="-3"/>
          <w:sz w:val="24"/>
        </w:rPr>
        <w:t xml:space="preserve"> </w:t>
      </w:r>
      <w:r>
        <w:rPr>
          <w:color w:val="000009"/>
          <w:sz w:val="24"/>
        </w:rPr>
        <w:t>the</w:t>
      </w:r>
      <w:r>
        <w:rPr>
          <w:color w:val="000009"/>
          <w:spacing w:val="-5"/>
          <w:sz w:val="24"/>
        </w:rPr>
        <w:t xml:space="preserve"> </w:t>
      </w:r>
      <w:r>
        <w:rPr>
          <w:color w:val="000009"/>
          <w:sz w:val="24"/>
        </w:rPr>
        <w:t>guidance</w:t>
      </w:r>
      <w:r>
        <w:rPr>
          <w:color w:val="000009"/>
          <w:spacing w:val="-4"/>
          <w:sz w:val="24"/>
        </w:rPr>
        <w:t xml:space="preserve"> </w:t>
      </w:r>
      <w:r>
        <w:rPr>
          <w:color w:val="000009"/>
          <w:sz w:val="24"/>
        </w:rPr>
        <w:t xml:space="preserve">of </w:t>
      </w:r>
      <w:r>
        <w:rPr>
          <w:sz w:val="24"/>
        </w:rPr>
        <w:t xml:space="preserve">DR. </w:t>
      </w:r>
      <w:r>
        <w:rPr>
          <w:rFonts w:hint="default"/>
          <w:sz w:val="24"/>
          <w:lang w:val="en-IN"/>
        </w:rPr>
        <w:t>G LALITHA</w:t>
      </w:r>
      <w:r>
        <w:rPr>
          <w:color w:val="000009"/>
          <w:sz w:val="24"/>
        </w:rPr>
        <w:t xml:space="preserve">, Associate Professor, GITAM (Deemed to be University), </w:t>
      </w:r>
      <w:r>
        <w:rPr>
          <w:color w:val="000009"/>
          <w:spacing w:val="-2"/>
          <w:sz w:val="24"/>
        </w:rPr>
        <w:t>Hyderabad.</w:t>
      </w:r>
    </w:p>
    <w:p w14:paraId="6381AF17">
      <w:pPr>
        <w:pStyle w:val="7"/>
        <w:spacing w:before="89"/>
        <w:rPr>
          <w:sz w:val="24"/>
        </w:rPr>
      </w:pPr>
    </w:p>
    <w:p w14:paraId="5A1243E2">
      <w:pPr>
        <w:spacing w:before="0" w:line="312" w:lineRule="auto"/>
        <w:ind w:left="360" w:right="173" w:firstLine="2"/>
        <w:jc w:val="left"/>
        <w:rPr>
          <w:sz w:val="24"/>
        </w:rPr>
      </w:pPr>
      <w:r>
        <w:rPr>
          <w:color w:val="000009"/>
          <w:sz w:val="24"/>
        </w:rPr>
        <w:t xml:space="preserve">This report is submitted in partial </w:t>
      </w:r>
      <w:r>
        <w:rPr>
          <w:color w:val="000009"/>
          <w:sz w:val="24"/>
          <w:lang w:val="en-IN"/>
        </w:rPr>
        <w:t>fulfillment</w:t>
      </w:r>
      <w:r>
        <w:rPr>
          <w:color w:val="000009"/>
          <w:sz w:val="24"/>
        </w:rPr>
        <w:t xml:space="preserve"> of the requirements for the award of the degree of Bachelor of Technology in Computer Science and Engineering at GITAM (Deemed to be University),</w:t>
      </w:r>
      <w:r>
        <w:rPr>
          <w:color w:val="000009"/>
          <w:spacing w:val="-3"/>
          <w:sz w:val="24"/>
        </w:rPr>
        <w:t xml:space="preserve"> </w:t>
      </w:r>
      <w:r>
        <w:rPr>
          <w:color w:val="000009"/>
          <w:sz w:val="24"/>
        </w:rPr>
        <w:t>Hyderabad.</w:t>
      </w:r>
      <w:r>
        <w:rPr>
          <w:color w:val="000009"/>
          <w:spacing w:val="-1"/>
          <w:sz w:val="24"/>
        </w:rPr>
        <w:t xml:space="preserve"> </w:t>
      </w:r>
      <w:r>
        <w:rPr>
          <w:color w:val="000009"/>
          <w:sz w:val="24"/>
        </w:rPr>
        <w:t>The</w:t>
      </w:r>
      <w:r>
        <w:rPr>
          <w:color w:val="000009"/>
          <w:spacing w:val="-5"/>
          <w:sz w:val="24"/>
        </w:rPr>
        <w:t xml:space="preserve"> </w:t>
      </w:r>
      <w:r>
        <w:rPr>
          <w:color w:val="000009"/>
          <w:sz w:val="24"/>
        </w:rPr>
        <w:t>results</w:t>
      </w:r>
      <w:r>
        <w:rPr>
          <w:color w:val="000009"/>
          <w:spacing w:val="-3"/>
          <w:sz w:val="24"/>
        </w:rPr>
        <w:t xml:space="preserve"> </w:t>
      </w:r>
      <w:r>
        <w:rPr>
          <w:color w:val="000009"/>
          <w:sz w:val="24"/>
        </w:rPr>
        <w:t>presented</w:t>
      </w:r>
      <w:r>
        <w:rPr>
          <w:color w:val="000009"/>
          <w:spacing w:val="-3"/>
          <w:sz w:val="24"/>
        </w:rPr>
        <w:t xml:space="preserve"> </w:t>
      </w:r>
      <w:r>
        <w:rPr>
          <w:color w:val="000009"/>
          <w:sz w:val="24"/>
        </w:rPr>
        <w:t>in</w:t>
      </w:r>
      <w:r>
        <w:rPr>
          <w:color w:val="000009"/>
          <w:spacing w:val="-3"/>
          <w:sz w:val="24"/>
        </w:rPr>
        <w:t xml:space="preserve"> </w:t>
      </w:r>
      <w:r>
        <w:rPr>
          <w:color w:val="000009"/>
          <w:sz w:val="24"/>
        </w:rPr>
        <w:t>this</w:t>
      </w:r>
      <w:r>
        <w:rPr>
          <w:color w:val="000009"/>
          <w:spacing w:val="-3"/>
          <w:sz w:val="24"/>
        </w:rPr>
        <w:t xml:space="preserve"> </w:t>
      </w:r>
      <w:r>
        <w:rPr>
          <w:color w:val="000009"/>
          <w:sz w:val="24"/>
        </w:rPr>
        <w:t>report</w:t>
      </w:r>
      <w:r>
        <w:rPr>
          <w:color w:val="000009"/>
          <w:spacing w:val="-3"/>
          <w:sz w:val="24"/>
        </w:rPr>
        <w:t xml:space="preserve"> </w:t>
      </w:r>
      <w:r>
        <w:rPr>
          <w:color w:val="000009"/>
          <w:sz w:val="24"/>
        </w:rPr>
        <w:t>have</w:t>
      </w:r>
      <w:r>
        <w:rPr>
          <w:color w:val="000009"/>
          <w:spacing w:val="-4"/>
          <w:sz w:val="24"/>
        </w:rPr>
        <w:t xml:space="preserve"> </w:t>
      </w:r>
      <w:r>
        <w:rPr>
          <w:color w:val="000009"/>
          <w:sz w:val="24"/>
        </w:rPr>
        <w:t>not</w:t>
      </w:r>
      <w:r>
        <w:rPr>
          <w:color w:val="000009"/>
          <w:spacing w:val="-3"/>
          <w:sz w:val="24"/>
        </w:rPr>
        <w:t xml:space="preserve"> </w:t>
      </w:r>
      <w:r>
        <w:rPr>
          <w:color w:val="000009"/>
          <w:sz w:val="24"/>
        </w:rPr>
        <w:t>been</w:t>
      </w:r>
      <w:r>
        <w:rPr>
          <w:color w:val="000009"/>
          <w:spacing w:val="-1"/>
          <w:sz w:val="24"/>
        </w:rPr>
        <w:t xml:space="preserve"> </w:t>
      </w:r>
      <w:r>
        <w:rPr>
          <w:color w:val="000009"/>
          <w:sz w:val="24"/>
        </w:rPr>
        <w:t>submitted</w:t>
      </w:r>
      <w:r>
        <w:rPr>
          <w:color w:val="000009"/>
          <w:spacing w:val="-3"/>
          <w:sz w:val="24"/>
        </w:rPr>
        <w:t xml:space="preserve"> </w:t>
      </w:r>
      <w:r>
        <w:rPr>
          <w:color w:val="000009"/>
          <w:sz w:val="24"/>
        </w:rPr>
        <w:t>to</w:t>
      </w:r>
      <w:r>
        <w:rPr>
          <w:color w:val="000009"/>
          <w:spacing w:val="-3"/>
          <w:sz w:val="24"/>
        </w:rPr>
        <w:t xml:space="preserve"> </w:t>
      </w:r>
      <w:r>
        <w:rPr>
          <w:color w:val="000009"/>
          <w:sz w:val="24"/>
        </w:rPr>
        <w:t>any</w:t>
      </w:r>
      <w:r>
        <w:rPr>
          <w:color w:val="000009"/>
          <w:spacing w:val="-3"/>
          <w:sz w:val="24"/>
        </w:rPr>
        <w:t xml:space="preserve"> </w:t>
      </w:r>
      <w:r>
        <w:rPr>
          <w:color w:val="000009"/>
          <w:sz w:val="24"/>
        </w:rPr>
        <w:t>other university or institution for the award of any degree or diploma.</w:t>
      </w:r>
    </w:p>
    <w:p w14:paraId="011AC453">
      <w:pPr>
        <w:pStyle w:val="7"/>
        <w:rPr>
          <w:sz w:val="24"/>
        </w:rPr>
      </w:pPr>
    </w:p>
    <w:p w14:paraId="4A29964C">
      <w:pPr>
        <w:pStyle w:val="7"/>
        <w:rPr>
          <w:sz w:val="24"/>
        </w:rPr>
      </w:pPr>
    </w:p>
    <w:p w14:paraId="210F8730">
      <w:pPr>
        <w:pStyle w:val="7"/>
        <w:spacing w:before="260"/>
        <w:rPr>
          <w:sz w:val="24"/>
        </w:rPr>
      </w:pPr>
    </w:p>
    <w:p w14:paraId="5109295A">
      <w:pPr>
        <w:spacing w:before="0" w:line="312" w:lineRule="auto"/>
        <w:ind w:left="360" w:right="7559" w:firstLine="2"/>
        <w:jc w:val="left"/>
        <w:rPr>
          <w:sz w:val="24"/>
        </w:rPr>
      </w:pPr>
      <w:r>
        <w:rPr>
          <w:color w:val="000009"/>
          <w:sz w:val="24"/>
        </w:rPr>
        <w:t>Place:</w:t>
      </w:r>
      <w:r>
        <w:rPr>
          <w:color w:val="000009"/>
          <w:spacing w:val="-15"/>
          <w:sz w:val="24"/>
        </w:rPr>
        <w:t xml:space="preserve"> </w:t>
      </w:r>
      <w:r>
        <w:rPr>
          <w:color w:val="000009"/>
          <w:sz w:val="24"/>
        </w:rPr>
        <w:t>HYDERABAD Date: 07-03-2025</w:t>
      </w:r>
    </w:p>
    <w:p w14:paraId="39C88E0B">
      <w:pPr>
        <w:spacing w:before="0" w:line="274" w:lineRule="exact"/>
        <w:ind w:left="360" w:right="0" w:firstLine="0"/>
        <w:jc w:val="left"/>
        <w:rPr>
          <w:rFonts w:hint="default"/>
          <w:sz w:val="24"/>
          <w:lang w:val="en-IN"/>
        </w:rPr>
      </w:pPr>
      <w:r>
        <w:rPr>
          <w:color w:val="000009"/>
          <w:sz w:val="24"/>
        </w:rPr>
        <w:t xml:space="preserve">Student Roll No: </w:t>
      </w:r>
      <w:r>
        <w:rPr>
          <w:color w:val="000009"/>
          <w:spacing w:val="-2"/>
          <w:sz w:val="24"/>
        </w:rPr>
        <w:t>HU22CSEN010</w:t>
      </w:r>
      <w:r>
        <w:rPr>
          <w:rFonts w:hint="default"/>
          <w:color w:val="000009"/>
          <w:spacing w:val="-2"/>
          <w:sz w:val="24"/>
          <w:lang w:val="en-IN"/>
        </w:rPr>
        <w:t>0216</w:t>
      </w:r>
    </w:p>
    <w:p w14:paraId="64ED1149">
      <w:pPr>
        <w:spacing w:before="84"/>
        <w:ind w:left="360" w:right="0" w:firstLine="0"/>
        <w:jc w:val="left"/>
        <w:rPr>
          <w:rFonts w:hint="default"/>
          <w:sz w:val="24"/>
          <w:lang w:val="en-IN"/>
        </w:rPr>
      </w:pPr>
      <w:r>
        <w:rPr>
          <w:color w:val="000009"/>
          <w:sz w:val="24"/>
        </w:rPr>
        <w:t>Name:</w:t>
      </w:r>
      <w:r>
        <w:rPr>
          <w:rFonts w:hint="default"/>
          <w:color w:val="000009"/>
          <w:sz w:val="24"/>
          <w:lang w:val="en-IN"/>
        </w:rPr>
        <w:t xml:space="preserve"> C.S.V.SURYADEV</w:t>
      </w:r>
    </w:p>
    <w:p w14:paraId="5D112B56">
      <w:pPr>
        <w:pStyle w:val="7"/>
        <w:rPr>
          <w:sz w:val="20"/>
        </w:rPr>
      </w:pPr>
    </w:p>
    <w:p w14:paraId="4992DCED">
      <w:pPr>
        <w:pStyle w:val="7"/>
        <w:rPr>
          <w:sz w:val="20"/>
        </w:rPr>
      </w:pPr>
    </w:p>
    <w:p w14:paraId="072EC8BD">
      <w:pPr>
        <w:pStyle w:val="7"/>
        <w:rPr>
          <w:sz w:val="20"/>
        </w:rPr>
      </w:pPr>
    </w:p>
    <w:p w14:paraId="4E3BFA22">
      <w:pPr>
        <w:pStyle w:val="7"/>
        <w:rPr>
          <w:sz w:val="20"/>
        </w:rPr>
      </w:pPr>
    </w:p>
    <w:p w14:paraId="5F34ADD4">
      <w:pPr>
        <w:pStyle w:val="7"/>
        <w:spacing w:before="62"/>
        <w:rPr>
          <w:sz w:val="20"/>
        </w:rPr>
      </w:pPr>
      <w:r>
        <w:rPr>
          <w:sz w:val="20"/>
        </w:rPr>
        <w:drawing>
          <wp:anchor distT="0" distB="0" distL="0" distR="0" simplePos="0" relativeHeight="251659264" behindDoc="1" locked="0" layoutInCell="1" allowOverlap="1">
            <wp:simplePos x="0" y="0"/>
            <wp:positionH relativeFrom="page">
              <wp:posOffset>2826385</wp:posOffset>
            </wp:positionH>
            <wp:positionV relativeFrom="paragraph">
              <wp:posOffset>200025</wp:posOffset>
            </wp:positionV>
            <wp:extent cx="2141855" cy="214122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141568" cy="2140934"/>
                    </a:xfrm>
                    <a:prstGeom prst="rect">
                      <a:avLst/>
                    </a:prstGeom>
                  </pic:spPr>
                </pic:pic>
              </a:graphicData>
            </a:graphic>
          </wp:anchor>
        </w:drawing>
      </w:r>
    </w:p>
    <w:p w14:paraId="33EB6EE0">
      <w:pPr>
        <w:pStyle w:val="7"/>
        <w:spacing w:after="0"/>
        <w:rPr>
          <w:sz w:val="20"/>
        </w:rPr>
        <w:sectPr>
          <w:pgSz w:w="12240" w:h="15840"/>
          <w:pgMar w:top="1360" w:right="1080" w:bottom="280" w:left="1080" w:header="720" w:footer="720" w:gutter="0"/>
          <w:cols w:space="720" w:num="1"/>
        </w:sectPr>
      </w:pPr>
    </w:p>
    <w:p w14:paraId="23EF19B5">
      <w:pPr>
        <w:spacing w:before="67"/>
        <w:ind w:left="451" w:right="415" w:firstLine="0"/>
        <w:jc w:val="center"/>
        <w:rPr>
          <w:b/>
          <w:sz w:val="34"/>
        </w:rPr>
      </w:pPr>
      <w:r>
        <w:rPr>
          <w:b/>
          <w:spacing w:val="-2"/>
          <w:sz w:val="34"/>
        </w:rPr>
        <w:t>CERTIFICATE</w:t>
      </w:r>
    </w:p>
    <w:p w14:paraId="11C9E4CF">
      <w:pPr>
        <w:pStyle w:val="7"/>
        <w:spacing w:before="371" w:line="309" w:lineRule="auto"/>
        <w:ind w:left="367" w:right="319"/>
      </w:pPr>
      <w:r>
        <w:t>This is to certify that the Industrial Training Report entitled “</w:t>
      </w:r>
      <w:r>
        <w:rPr>
          <w:color w:val="000009"/>
        </w:rPr>
        <w:t>Agile Scrum Certification</w:t>
      </w:r>
      <w:r>
        <w:rPr>
          <w:color w:val="000009"/>
          <w:spacing w:val="-3"/>
        </w:rPr>
        <w:t xml:space="preserve"> </w:t>
      </w:r>
      <w:r>
        <w:rPr>
          <w:color w:val="000009"/>
        </w:rPr>
        <w:t>in</w:t>
      </w:r>
      <w:r>
        <w:rPr>
          <w:color w:val="000009"/>
          <w:spacing w:val="-1"/>
        </w:rPr>
        <w:t xml:space="preserve"> </w:t>
      </w:r>
      <w:r>
        <w:rPr>
          <w:color w:val="000009"/>
        </w:rPr>
        <w:t>Infosys Springboard Academy</w:t>
      </w:r>
      <w:r>
        <w:t>”</w:t>
      </w:r>
      <w:r>
        <w:rPr>
          <w:spacing w:val="-4"/>
        </w:rPr>
        <w:t xml:space="preserve"> </w:t>
      </w:r>
      <w:r>
        <w:t>is</w:t>
      </w:r>
      <w:r>
        <w:rPr>
          <w:spacing w:val="-4"/>
        </w:rPr>
        <w:t xml:space="preserve"> </w:t>
      </w:r>
      <w:r>
        <w:t>being submitted</w:t>
      </w:r>
      <w:r>
        <w:rPr>
          <w:spacing w:val="-3"/>
        </w:rPr>
        <w:t xml:space="preserve"> </w:t>
      </w:r>
      <w:r>
        <w:t xml:space="preserve">by </w:t>
      </w:r>
      <w:r>
        <w:rPr>
          <w:rFonts w:hint="default"/>
          <w:lang w:val="en-IN"/>
        </w:rPr>
        <w:t xml:space="preserve">SURYADEV(hu22csen0100216) </w:t>
      </w:r>
      <w:r>
        <w:t xml:space="preserve">in partial </w:t>
      </w:r>
      <w:r>
        <w:rPr>
          <w:lang w:val="en-IN"/>
        </w:rPr>
        <w:t>fulfillment</w:t>
      </w:r>
      <w:r>
        <w:t xml:space="preserve"> of the requirement for the award of the degree of Bachelor of Technology in Computer Science</w:t>
      </w:r>
      <w:r>
        <w:rPr>
          <w:spacing w:val="-4"/>
        </w:rPr>
        <w:t xml:space="preserve"> </w:t>
      </w:r>
      <w:r>
        <w:t>and</w:t>
      </w:r>
      <w:r>
        <w:rPr>
          <w:spacing w:val="-3"/>
        </w:rPr>
        <w:t xml:space="preserve"> </w:t>
      </w:r>
      <w:r>
        <w:t>Engineering</w:t>
      </w:r>
      <w:r>
        <w:rPr>
          <w:spacing w:val="-3"/>
        </w:rPr>
        <w:t xml:space="preserve"> </w:t>
      </w:r>
      <w:r>
        <w:t>at</w:t>
      </w:r>
      <w:r>
        <w:rPr>
          <w:spacing w:val="-3"/>
        </w:rPr>
        <w:t xml:space="preserve"> </w:t>
      </w:r>
      <w:r>
        <w:t>GITAM</w:t>
      </w:r>
      <w:r>
        <w:rPr>
          <w:spacing w:val="-4"/>
        </w:rPr>
        <w:t xml:space="preserve"> </w:t>
      </w:r>
      <w:r>
        <w:t>(Deemed</w:t>
      </w:r>
      <w:r>
        <w:rPr>
          <w:spacing w:val="-3"/>
        </w:rPr>
        <w:t xml:space="preserve"> </w:t>
      </w:r>
      <w:r>
        <w:t>to</w:t>
      </w:r>
      <w:r>
        <w:rPr>
          <w:spacing w:val="-3"/>
        </w:rPr>
        <w:t xml:space="preserve"> </w:t>
      </w:r>
      <w:r>
        <w:t>be</w:t>
      </w:r>
      <w:r>
        <w:rPr>
          <w:spacing w:val="-4"/>
        </w:rPr>
        <w:t xml:space="preserve"> </w:t>
      </w:r>
      <w:r>
        <w:t>University),</w:t>
      </w:r>
      <w:r>
        <w:rPr>
          <w:spacing w:val="-8"/>
        </w:rPr>
        <w:t xml:space="preserve"> </w:t>
      </w:r>
      <w:r>
        <w:t>Hyderabad,</w:t>
      </w:r>
      <w:r>
        <w:rPr>
          <w:spacing w:val="-8"/>
        </w:rPr>
        <w:t xml:space="preserve"> </w:t>
      </w:r>
      <w:r>
        <w:t>during the academic year 2024-2025</w:t>
      </w:r>
    </w:p>
    <w:p w14:paraId="5EB42887">
      <w:pPr>
        <w:pStyle w:val="7"/>
        <w:spacing w:before="119"/>
        <w:rPr>
          <w:sz w:val="20"/>
        </w:rPr>
      </w:pPr>
      <w:r>
        <w:drawing>
          <wp:inline distT="0" distB="0" distL="114300" distR="114300">
            <wp:extent cx="6395720" cy="4517390"/>
            <wp:effectExtent l="0" t="0" r="5080" b="165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6395720" cy="4517390"/>
                    </a:xfrm>
                    <a:prstGeom prst="rect">
                      <a:avLst/>
                    </a:prstGeom>
                    <a:noFill/>
                    <a:ln>
                      <a:noFill/>
                    </a:ln>
                  </pic:spPr>
                </pic:pic>
              </a:graphicData>
            </a:graphic>
          </wp:inline>
        </w:drawing>
      </w:r>
    </w:p>
    <w:p w14:paraId="5B58F502">
      <w:pPr>
        <w:pStyle w:val="7"/>
      </w:pPr>
    </w:p>
    <w:p w14:paraId="675B34A8">
      <w:pPr>
        <w:pStyle w:val="7"/>
        <w:spacing w:before="91"/>
      </w:pPr>
    </w:p>
    <w:p w14:paraId="21E4D29A">
      <w:pPr>
        <w:pStyle w:val="7"/>
        <w:ind w:left="355" w:right="318"/>
        <w:jc w:val="both"/>
      </w:pPr>
      <w:r>
        <w:t>It is a faithful record of work carried out by me under the guidance and supervision of</w:t>
      </w:r>
      <w:r>
        <w:rPr>
          <w:spacing w:val="-5"/>
        </w:rPr>
        <w:t xml:space="preserve"> </w:t>
      </w:r>
      <w:r>
        <w:rPr>
          <w:i/>
        </w:rPr>
        <w:t>Dr.</w:t>
      </w:r>
      <w:r>
        <w:rPr>
          <w:i/>
          <w:spacing w:val="-17"/>
        </w:rPr>
        <w:t xml:space="preserve"> </w:t>
      </w:r>
      <w:r>
        <w:rPr>
          <w:rFonts w:hint="default"/>
          <w:i/>
          <w:spacing w:val="-17"/>
          <w:lang w:val="en-IN"/>
        </w:rPr>
        <w:t>G LALITHA</w:t>
      </w:r>
      <w:bookmarkStart w:id="0" w:name="_GoBack"/>
      <w:bookmarkEnd w:id="0"/>
      <w:r>
        <w:t>,</w:t>
      </w:r>
      <w:r>
        <w:rPr>
          <w:spacing w:val="-18"/>
        </w:rPr>
        <w:t xml:space="preserve"> </w:t>
      </w:r>
      <w:r>
        <w:t>Assistant</w:t>
      </w:r>
      <w:r>
        <w:rPr>
          <w:spacing w:val="-17"/>
        </w:rPr>
        <w:t xml:space="preserve"> </w:t>
      </w:r>
      <w:r>
        <w:t>Professor,</w:t>
      </w:r>
      <w:r>
        <w:rPr>
          <w:spacing w:val="-18"/>
        </w:rPr>
        <w:t xml:space="preserve"> </w:t>
      </w:r>
      <w:r>
        <w:t>GITAM</w:t>
      </w:r>
      <w:r>
        <w:rPr>
          <w:spacing w:val="-17"/>
        </w:rPr>
        <w:t xml:space="preserve"> </w:t>
      </w:r>
      <w:r>
        <w:t>(Deemed</w:t>
      </w:r>
      <w:r>
        <w:rPr>
          <w:spacing w:val="-18"/>
        </w:rPr>
        <w:t xml:space="preserve"> </w:t>
      </w:r>
      <w:r>
        <w:t>to</w:t>
      </w:r>
      <w:r>
        <w:rPr>
          <w:spacing w:val="-17"/>
        </w:rPr>
        <w:t xml:space="preserve"> </w:t>
      </w:r>
      <w:r>
        <w:t>be</w:t>
      </w:r>
      <w:r>
        <w:rPr>
          <w:spacing w:val="-18"/>
        </w:rPr>
        <w:t xml:space="preserve"> </w:t>
      </w:r>
      <w:r>
        <w:t xml:space="preserve">University), </w:t>
      </w:r>
      <w:r>
        <w:rPr>
          <w:spacing w:val="-2"/>
        </w:rPr>
        <w:t>Hyderabad.</w:t>
      </w:r>
    </w:p>
    <w:p w14:paraId="4146433B">
      <w:pPr>
        <w:spacing w:before="0"/>
        <w:ind w:left="355" w:right="0" w:firstLine="0"/>
        <w:jc w:val="both"/>
        <w:rPr>
          <w:rFonts w:hint="default"/>
          <w:sz w:val="24"/>
          <w:lang w:val="en-IN"/>
        </w:rPr>
      </w:pPr>
      <w:r>
        <w:rPr>
          <w:sz w:val="24"/>
        </w:rPr>
        <w:t>DR.</w:t>
      </w:r>
      <w:r>
        <w:rPr>
          <w:spacing w:val="-2"/>
          <w:sz w:val="24"/>
        </w:rPr>
        <w:t xml:space="preserve"> </w:t>
      </w:r>
      <w:r>
        <w:rPr>
          <w:rFonts w:hint="default"/>
          <w:spacing w:val="-2"/>
          <w:sz w:val="24"/>
          <w:lang w:val="en-IN"/>
        </w:rPr>
        <w:t>G LALITHA</w:t>
      </w:r>
    </w:p>
    <w:p w14:paraId="61BF6DCB">
      <w:pPr>
        <w:pStyle w:val="7"/>
        <w:spacing w:before="1" w:line="322" w:lineRule="exact"/>
        <w:ind w:left="355"/>
        <w:jc w:val="both"/>
      </w:pPr>
      <w:r>
        <w:t>Associate</w:t>
      </w:r>
      <w:r>
        <w:rPr>
          <w:spacing w:val="-6"/>
        </w:rPr>
        <w:t xml:space="preserve"> </w:t>
      </w:r>
      <w:r>
        <w:rPr>
          <w:spacing w:val="-2"/>
        </w:rPr>
        <w:t>Professor</w:t>
      </w:r>
    </w:p>
    <w:p w14:paraId="3B465410">
      <w:pPr>
        <w:pStyle w:val="7"/>
        <w:ind w:left="355" w:right="3200"/>
      </w:pPr>
      <w:r>
        <w:t>Department</w:t>
      </w:r>
      <w:r>
        <w:rPr>
          <w:spacing w:val="-10"/>
        </w:rPr>
        <w:t xml:space="preserve"> </w:t>
      </w:r>
      <w:r>
        <w:t>of</w:t>
      </w:r>
      <w:r>
        <w:rPr>
          <w:spacing w:val="-7"/>
        </w:rPr>
        <w:t xml:space="preserve"> </w:t>
      </w:r>
      <w:r>
        <w:t>Computer</w:t>
      </w:r>
      <w:r>
        <w:rPr>
          <w:spacing w:val="-7"/>
        </w:rPr>
        <w:t xml:space="preserve"> </w:t>
      </w:r>
      <w:r>
        <w:t>Science</w:t>
      </w:r>
      <w:r>
        <w:rPr>
          <w:spacing w:val="-7"/>
        </w:rPr>
        <w:t xml:space="preserve"> </w:t>
      </w:r>
      <w:r>
        <w:t>and</w:t>
      </w:r>
      <w:r>
        <w:rPr>
          <w:spacing w:val="-10"/>
        </w:rPr>
        <w:t xml:space="preserve"> </w:t>
      </w:r>
      <w:r>
        <w:t>Engineering GITAM (Deemed to be University)</w:t>
      </w:r>
    </w:p>
    <w:p w14:paraId="44B5F4DB">
      <w:pPr>
        <w:pStyle w:val="7"/>
        <w:spacing w:after="0"/>
        <w:sectPr>
          <w:pgSz w:w="12240" w:h="15840"/>
          <w:pgMar w:top="1360" w:right="1080" w:bottom="280" w:left="1080" w:header="720" w:footer="720" w:gutter="0"/>
          <w:cols w:space="720" w:num="1"/>
        </w:sectPr>
      </w:pPr>
    </w:p>
    <w:p w14:paraId="1F14A122">
      <w:pPr>
        <w:spacing w:before="68"/>
        <w:ind w:left="0" w:right="366" w:firstLine="0"/>
        <w:jc w:val="center"/>
        <w:rPr>
          <w:b/>
          <w:sz w:val="44"/>
        </w:rPr>
      </w:pPr>
      <w:r>
        <w:rPr>
          <w:b/>
          <w:spacing w:val="-2"/>
          <w:sz w:val="44"/>
        </w:rPr>
        <w:t>ACKNOWLEDGEMENT</w:t>
      </w:r>
    </w:p>
    <w:p w14:paraId="5B583311">
      <w:pPr>
        <w:spacing w:before="372" w:line="309" w:lineRule="auto"/>
        <w:ind w:left="358" w:right="574" w:firstLine="0"/>
        <w:jc w:val="both"/>
        <w:rPr>
          <w:sz w:val="36"/>
        </w:rPr>
      </w:pPr>
      <w:r>
        <w:rPr>
          <w:sz w:val="36"/>
        </w:rPr>
        <w:t>The</w:t>
      </w:r>
      <w:r>
        <w:rPr>
          <w:spacing w:val="-4"/>
          <w:sz w:val="36"/>
        </w:rPr>
        <w:t xml:space="preserve"> </w:t>
      </w:r>
      <w:r>
        <w:rPr>
          <w:sz w:val="36"/>
        </w:rPr>
        <w:t>completion</w:t>
      </w:r>
      <w:r>
        <w:rPr>
          <w:spacing w:val="-7"/>
          <w:sz w:val="36"/>
        </w:rPr>
        <w:t xml:space="preserve"> </w:t>
      </w:r>
      <w:r>
        <w:rPr>
          <w:sz w:val="36"/>
        </w:rPr>
        <w:t>of</w:t>
      </w:r>
      <w:r>
        <w:rPr>
          <w:spacing w:val="-3"/>
          <w:sz w:val="36"/>
        </w:rPr>
        <w:t xml:space="preserve"> </w:t>
      </w:r>
      <w:r>
        <w:rPr>
          <w:sz w:val="36"/>
        </w:rPr>
        <w:t>this</w:t>
      </w:r>
      <w:r>
        <w:rPr>
          <w:spacing w:val="-7"/>
          <w:sz w:val="36"/>
        </w:rPr>
        <w:t xml:space="preserve"> </w:t>
      </w:r>
      <w:r>
        <w:rPr>
          <w:sz w:val="36"/>
        </w:rPr>
        <w:t>internship</w:t>
      </w:r>
      <w:r>
        <w:rPr>
          <w:spacing w:val="-6"/>
          <w:sz w:val="36"/>
        </w:rPr>
        <w:t xml:space="preserve"> </w:t>
      </w:r>
      <w:r>
        <w:rPr>
          <w:sz w:val="36"/>
        </w:rPr>
        <w:t>would</w:t>
      </w:r>
      <w:r>
        <w:rPr>
          <w:spacing w:val="-4"/>
          <w:sz w:val="36"/>
        </w:rPr>
        <w:t xml:space="preserve"> </w:t>
      </w:r>
      <w:r>
        <w:rPr>
          <w:sz w:val="36"/>
        </w:rPr>
        <w:t>not</w:t>
      </w:r>
      <w:r>
        <w:rPr>
          <w:spacing w:val="-6"/>
          <w:sz w:val="36"/>
        </w:rPr>
        <w:t xml:space="preserve"> </w:t>
      </w:r>
      <w:r>
        <w:rPr>
          <w:sz w:val="36"/>
        </w:rPr>
        <w:t>have</w:t>
      </w:r>
      <w:r>
        <w:rPr>
          <w:spacing w:val="-4"/>
          <w:sz w:val="36"/>
        </w:rPr>
        <w:t xml:space="preserve"> </w:t>
      </w:r>
      <w:r>
        <w:rPr>
          <w:sz w:val="36"/>
        </w:rPr>
        <w:t>been</w:t>
      </w:r>
      <w:r>
        <w:rPr>
          <w:spacing w:val="-4"/>
          <w:sz w:val="36"/>
        </w:rPr>
        <w:t xml:space="preserve"> </w:t>
      </w:r>
      <w:r>
        <w:rPr>
          <w:sz w:val="36"/>
        </w:rPr>
        <w:t>possible without the guidance and support of many individuals. I would like to express my sincere gratitude to the following people:</w:t>
      </w:r>
    </w:p>
    <w:p w14:paraId="06B6B70A">
      <w:pPr>
        <w:pStyle w:val="10"/>
        <w:numPr>
          <w:ilvl w:val="0"/>
          <w:numId w:val="1"/>
        </w:numPr>
        <w:tabs>
          <w:tab w:val="left" w:pos="1075"/>
        </w:tabs>
        <w:spacing w:before="371" w:after="0" w:line="309" w:lineRule="auto"/>
        <w:ind w:left="1075" w:right="778" w:hanging="360"/>
        <w:jc w:val="left"/>
        <w:rPr>
          <w:rFonts w:ascii="Symbol" w:hAnsi="Symbol"/>
          <w:sz w:val="20"/>
        </w:rPr>
      </w:pPr>
      <w:r>
        <w:rPr>
          <w:sz w:val="36"/>
        </w:rPr>
        <w:t>Dr.</w:t>
      </w:r>
      <w:r>
        <w:rPr>
          <w:spacing w:val="-4"/>
          <w:sz w:val="36"/>
        </w:rPr>
        <w:t xml:space="preserve"> </w:t>
      </w:r>
      <w:r>
        <w:rPr>
          <w:rFonts w:hint="default"/>
          <w:spacing w:val="-4"/>
          <w:sz w:val="36"/>
          <w:lang w:val="en-IN"/>
        </w:rPr>
        <w:t>G LALITHA</w:t>
      </w:r>
      <w:r>
        <w:rPr>
          <w:sz w:val="36"/>
        </w:rPr>
        <w:t>,</w:t>
      </w:r>
      <w:r>
        <w:rPr>
          <w:spacing w:val="-4"/>
          <w:sz w:val="36"/>
        </w:rPr>
        <w:t xml:space="preserve"> </w:t>
      </w:r>
      <w:r>
        <w:rPr>
          <w:sz w:val="36"/>
        </w:rPr>
        <w:t>my</w:t>
      </w:r>
      <w:r>
        <w:rPr>
          <w:spacing w:val="-7"/>
          <w:sz w:val="36"/>
        </w:rPr>
        <w:t xml:space="preserve"> </w:t>
      </w:r>
      <w:r>
        <w:rPr>
          <w:sz w:val="36"/>
        </w:rPr>
        <w:t>guide,</w:t>
      </w:r>
      <w:r>
        <w:rPr>
          <w:spacing w:val="-7"/>
          <w:sz w:val="36"/>
        </w:rPr>
        <w:t xml:space="preserve"> </w:t>
      </w:r>
      <w:r>
        <w:rPr>
          <w:sz w:val="36"/>
        </w:rPr>
        <w:t>for</w:t>
      </w:r>
      <w:r>
        <w:rPr>
          <w:spacing w:val="-4"/>
          <w:sz w:val="36"/>
        </w:rPr>
        <w:t xml:space="preserve"> </w:t>
      </w:r>
      <w:r>
        <w:rPr>
          <w:sz w:val="36"/>
        </w:rPr>
        <w:t>her</w:t>
      </w:r>
      <w:r>
        <w:rPr>
          <w:spacing w:val="-6"/>
          <w:sz w:val="36"/>
        </w:rPr>
        <w:t xml:space="preserve"> </w:t>
      </w:r>
      <w:r>
        <w:rPr>
          <w:sz w:val="36"/>
        </w:rPr>
        <w:t>valuable</w:t>
      </w:r>
      <w:r>
        <w:rPr>
          <w:spacing w:val="-8"/>
          <w:sz w:val="36"/>
        </w:rPr>
        <w:t xml:space="preserve"> </w:t>
      </w:r>
      <w:r>
        <w:rPr>
          <w:sz w:val="36"/>
        </w:rPr>
        <w:t>support and encouragement throughout my internship.</w:t>
      </w:r>
    </w:p>
    <w:p w14:paraId="4DA77037">
      <w:pPr>
        <w:pStyle w:val="10"/>
        <w:numPr>
          <w:ilvl w:val="0"/>
          <w:numId w:val="1"/>
        </w:numPr>
        <w:tabs>
          <w:tab w:val="left" w:pos="1075"/>
        </w:tabs>
        <w:spacing w:before="373" w:after="0" w:line="309" w:lineRule="auto"/>
        <w:ind w:left="1075" w:right="1406" w:hanging="360"/>
        <w:jc w:val="left"/>
        <w:rPr>
          <w:rFonts w:ascii="Symbol" w:hAnsi="Symbol"/>
          <w:sz w:val="20"/>
        </w:rPr>
      </w:pPr>
      <w:r>
        <w:rPr>
          <w:sz w:val="36"/>
        </w:rPr>
        <w:t>Dr.</w:t>
      </w:r>
      <w:r>
        <w:rPr>
          <w:spacing w:val="-5"/>
          <w:sz w:val="36"/>
        </w:rPr>
        <w:t xml:space="preserve"> </w:t>
      </w:r>
      <w:r>
        <w:rPr>
          <w:sz w:val="36"/>
        </w:rPr>
        <w:t>Samba</w:t>
      </w:r>
      <w:r>
        <w:rPr>
          <w:spacing w:val="-6"/>
          <w:sz w:val="36"/>
        </w:rPr>
        <w:t xml:space="preserve"> </w:t>
      </w:r>
      <w:r>
        <w:rPr>
          <w:sz w:val="36"/>
        </w:rPr>
        <w:t>Shiva</w:t>
      </w:r>
      <w:r>
        <w:rPr>
          <w:spacing w:val="-7"/>
          <w:sz w:val="36"/>
        </w:rPr>
        <w:t xml:space="preserve"> </w:t>
      </w:r>
      <w:r>
        <w:rPr>
          <w:sz w:val="36"/>
        </w:rPr>
        <w:t>Rao,</w:t>
      </w:r>
      <w:r>
        <w:rPr>
          <w:spacing w:val="-6"/>
          <w:sz w:val="36"/>
        </w:rPr>
        <w:t xml:space="preserve"> </w:t>
      </w:r>
      <w:r>
        <w:rPr>
          <w:sz w:val="36"/>
        </w:rPr>
        <w:t>Pro</w:t>
      </w:r>
      <w:r>
        <w:rPr>
          <w:spacing w:val="-6"/>
          <w:sz w:val="36"/>
        </w:rPr>
        <w:t xml:space="preserve"> </w:t>
      </w:r>
      <w:r>
        <w:rPr>
          <w:sz w:val="36"/>
        </w:rPr>
        <w:t>Vice</w:t>
      </w:r>
      <w:r>
        <w:rPr>
          <w:spacing w:val="-5"/>
          <w:sz w:val="36"/>
        </w:rPr>
        <w:t xml:space="preserve"> </w:t>
      </w:r>
      <w:r>
        <w:rPr>
          <w:sz w:val="36"/>
        </w:rPr>
        <w:t>Chancellor,</w:t>
      </w:r>
      <w:r>
        <w:rPr>
          <w:spacing w:val="-6"/>
          <w:sz w:val="36"/>
        </w:rPr>
        <w:t xml:space="preserve"> </w:t>
      </w:r>
      <w:r>
        <w:rPr>
          <w:sz w:val="36"/>
        </w:rPr>
        <w:t>GITAM Hyderabad, for his support.</w:t>
      </w:r>
    </w:p>
    <w:p w14:paraId="47BFEDAE">
      <w:pPr>
        <w:pStyle w:val="10"/>
        <w:numPr>
          <w:ilvl w:val="0"/>
          <w:numId w:val="1"/>
        </w:numPr>
        <w:tabs>
          <w:tab w:val="left" w:pos="1075"/>
        </w:tabs>
        <w:spacing w:before="372" w:after="0" w:line="309" w:lineRule="auto"/>
        <w:ind w:left="1075" w:right="773" w:hanging="360"/>
        <w:jc w:val="left"/>
        <w:rPr>
          <w:rFonts w:ascii="Symbol" w:hAnsi="Symbol"/>
          <w:sz w:val="20"/>
        </w:rPr>
      </w:pPr>
      <w:r>
        <w:rPr>
          <w:sz w:val="36"/>
        </w:rPr>
        <w:t>Dr.</w:t>
      </w:r>
      <w:r>
        <w:rPr>
          <w:spacing w:val="-6"/>
          <w:sz w:val="36"/>
        </w:rPr>
        <w:t xml:space="preserve"> </w:t>
      </w:r>
      <w:r>
        <w:rPr>
          <w:sz w:val="36"/>
        </w:rPr>
        <w:t>N.</w:t>
      </w:r>
      <w:r>
        <w:rPr>
          <w:spacing w:val="-5"/>
          <w:sz w:val="36"/>
        </w:rPr>
        <w:t xml:space="preserve"> </w:t>
      </w:r>
      <w:r>
        <w:rPr>
          <w:sz w:val="36"/>
        </w:rPr>
        <w:t>Seetharamaiah,</w:t>
      </w:r>
      <w:r>
        <w:rPr>
          <w:spacing w:val="-6"/>
          <w:sz w:val="36"/>
        </w:rPr>
        <w:t xml:space="preserve"> </w:t>
      </w:r>
      <w:r>
        <w:rPr>
          <w:sz w:val="36"/>
        </w:rPr>
        <w:t>Principal,</w:t>
      </w:r>
      <w:r>
        <w:rPr>
          <w:spacing w:val="-8"/>
          <w:sz w:val="36"/>
        </w:rPr>
        <w:t xml:space="preserve"> </w:t>
      </w:r>
      <w:r>
        <w:rPr>
          <w:sz w:val="36"/>
        </w:rPr>
        <w:t>GITAM</w:t>
      </w:r>
      <w:r>
        <w:rPr>
          <w:spacing w:val="-8"/>
          <w:sz w:val="36"/>
        </w:rPr>
        <w:t xml:space="preserve"> </w:t>
      </w:r>
      <w:r>
        <w:rPr>
          <w:sz w:val="36"/>
        </w:rPr>
        <w:t>Hyderabad,</w:t>
      </w:r>
      <w:r>
        <w:rPr>
          <w:spacing w:val="-6"/>
          <w:sz w:val="36"/>
        </w:rPr>
        <w:t xml:space="preserve"> </w:t>
      </w:r>
      <w:r>
        <w:rPr>
          <w:sz w:val="36"/>
        </w:rPr>
        <w:t>for his constant encouragement.</w:t>
      </w:r>
    </w:p>
    <w:p w14:paraId="034FAE78">
      <w:pPr>
        <w:pStyle w:val="10"/>
        <w:numPr>
          <w:ilvl w:val="0"/>
          <w:numId w:val="1"/>
        </w:numPr>
        <w:tabs>
          <w:tab w:val="left" w:pos="1075"/>
        </w:tabs>
        <w:spacing w:before="372" w:after="0" w:line="309" w:lineRule="auto"/>
        <w:ind w:left="1075" w:right="969" w:hanging="360"/>
        <w:jc w:val="left"/>
        <w:rPr>
          <w:rFonts w:ascii="Symbol" w:hAnsi="Symbol"/>
          <w:sz w:val="20"/>
        </w:rPr>
      </w:pPr>
      <w:r>
        <w:rPr>
          <w:sz w:val="36"/>
        </w:rPr>
        <w:t>Dr. Shaik mahaboob basha, Head of the Computer Science</w:t>
      </w:r>
      <w:r>
        <w:rPr>
          <w:spacing w:val="-5"/>
          <w:sz w:val="36"/>
        </w:rPr>
        <w:t xml:space="preserve"> </w:t>
      </w:r>
      <w:r>
        <w:rPr>
          <w:sz w:val="36"/>
        </w:rPr>
        <w:t>and</w:t>
      </w:r>
      <w:r>
        <w:rPr>
          <w:spacing w:val="-7"/>
          <w:sz w:val="36"/>
        </w:rPr>
        <w:t xml:space="preserve"> </w:t>
      </w:r>
      <w:r>
        <w:rPr>
          <w:sz w:val="36"/>
        </w:rPr>
        <w:t>Engineering</w:t>
      </w:r>
      <w:r>
        <w:rPr>
          <w:spacing w:val="-5"/>
          <w:sz w:val="36"/>
        </w:rPr>
        <w:t xml:space="preserve"> </w:t>
      </w:r>
      <w:r>
        <w:rPr>
          <w:sz w:val="36"/>
        </w:rPr>
        <w:t>Department,</w:t>
      </w:r>
      <w:r>
        <w:rPr>
          <w:spacing w:val="-5"/>
          <w:sz w:val="36"/>
        </w:rPr>
        <w:t xml:space="preserve"> </w:t>
      </w:r>
      <w:r>
        <w:rPr>
          <w:sz w:val="36"/>
        </w:rPr>
        <w:t>for</w:t>
      </w:r>
      <w:r>
        <w:rPr>
          <w:spacing w:val="-8"/>
          <w:sz w:val="36"/>
        </w:rPr>
        <w:t xml:space="preserve"> </w:t>
      </w:r>
      <w:r>
        <w:rPr>
          <w:sz w:val="36"/>
        </w:rPr>
        <w:t>giving</w:t>
      </w:r>
      <w:r>
        <w:rPr>
          <w:spacing w:val="-10"/>
          <w:sz w:val="36"/>
        </w:rPr>
        <w:t xml:space="preserve"> </w:t>
      </w:r>
      <w:r>
        <w:rPr>
          <w:sz w:val="36"/>
        </w:rPr>
        <w:t>me</w:t>
      </w:r>
      <w:r>
        <w:rPr>
          <w:spacing w:val="-6"/>
          <w:sz w:val="36"/>
        </w:rPr>
        <w:t xml:space="preserve"> </w:t>
      </w:r>
      <w:r>
        <w:rPr>
          <w:sz w:val="36"/>
        </w:rPr>
        <w:t xml:space="preserve">the opportunity to expand my knowledge in Python programming and its integration with networking </w:t>
      </w:r>
      <w:r>
        <w:rPr>
          <w:spacing w:val="-2"/>
          <w:sz w:val="36"/>
        </w:rPr>
        <w:t>concepts.</w:t>
      </w:r>
    </w:p>
    <w:p w14:paraId="4FAE0AAD">
      <w:pPr>
        <w:pStyle w:val="10"/>
        <w:numPr>
          <w:ilvl w:val="0"/>
          <w:numId w:val="1"/>
        </w:numPr>
        <w:tabs>
          <w:tab w:val="left" w:pos="1075"/>
        </w:tabs>
        <w:spacing w:before="374" w:after="0" w:line="309" w:lineRule="auto"/>
        <w:ind w:left="1075" w:right="1536" w:hanging="360"/>
        <w:jc w:val="left"/>
        <w:rPr>
          <w:rFonts w:ascii="Symbol" w:hAnsi="Symbol"/>
          <w:sz w:val="20"/>
        </w:rPr>
      </w:pPr>
      <w:r>
        <w:rPr>
          <w:sz w:val="36"/>
        </w:rPr>
        <w:t>My</w:t>
      </w:r>
      <w:r>
        <w:rPr>
          <w:spacing w:val="-5"/>
          <w:sz w:val="36"/>
        </w:rPr>
        <w:t xml:space="preserve"> </w:t>
      </w:r>
      <w:r>
        <w:rPr>
          <w:sz w:val="36"/>
        </w:rPr>
        <w:t>friends</w:t>
      </w:r>
      <w:r>
        <w:rPr>
          <w:spacing w:val="-4"/>
          <w:sz w:val="36"/>
        </w:rPr>
        <w:t xml:space="preserve"> </w:t>
      </w:r>
      <w:r>
        <w:rPr>
          <w:sz w:val="36"/>
        </w:rPr>
        <w:t>and</w:t>
      </w:r>
      <w:r>
        <w:rPr>
          <w:spacing w:val="-8"/>
          <w:sz w:val="36"/>
        </w:rPr>
        <w:t xml:space="preserve"> </w:t>
      </w:r>
      <w:r>
        <w:rPr>
          <w:sz w:val="36"/>
        </w:rPr>
        <w:t>peers</w:t>
      </w:r>
      <w:r>
        <w:rPr>
          <w:spacing w:val="-5"/>
          <w:sz w:val="36"/>
        </w:rPr>
        <w:t xml:space="preserve"> </w:t>
      </w:r>
      <w:r>
        <w:rPr>
          <w:sz w:val="36"/>
        </w:rPr>
        <w:t>who</w:t>
      </w:r>
      <w:r>
        <w:rPr>
          <w:spacing w:val="-5"/>
          <w:sz w:val="36"/>
        </w:rPr>
        <w:t xml:space="preserve"> </w:t>
      </w:r>
      <w:r>
        <w:rPr>
          <w:sz w:val="36"/>
        </w:rPr>
        <w:t>helped</w:t>
      </w:r>
      <w:r>
        <w:rPr>
          <w:spacing w:val="-5"/>
          <w:sz w:val="36"/>
        </w:rPr>
        <w:t xml:space="preserve"> </w:t>
      </w:r>
      <w:r>
        <w:rPr>
          <w:sz w:val="36"/>
        </w:rPr>
        <w:t>me</w:t>
      </w:r>
      <w:r>
        <w:rPr>
          <w:spacing w:val="-5"/>
          <w:sz w:val="36"/>
        </w:rPr>
        <w:t xml:space="preserve"> </w:t>
      </w:r>
      <w:r>
        <w:rPr>
          <w:sz w:val="36"/>
        </w:rPr>
        <w:t>keep</w:t>
      </w:r>
      <w:r>
        <w:rPr>
          <w:spacing w:val="-5"/>
          <w:sz w:val="36"/>
        </w:rPr>
        <w:t xml:space="preserve"> </w:t>
      </w:r>
      <w:r>
        <w:rPr>
          <w:sz w:val="36"/>
        </w:rPr>
        <w:t>the</w:t>
      </w:r>
      <w:r>
        <w:rPr>
          <w:spacing w:val="-4"/>
          <w:sz w:val="36"/>
        </w:rPr>
        <w:t xml:space="preserve"> </w:t>
      </w:r>
      <w:r>
        <w:rPr>
          <w:sz w:val="36"/>
        </w:rPr>
        <w:t>work organized and well-structured.</w:t>
      </w:r>
    </w:p>
    <w:p w14:paraId="2E66DCB2">
      <w:pPr>
        <w:numPr>
          <w:ilvl w:val="0"/>
          <w:numId w:val="2"/>
        </w:numPr>
        <w:spacing w:before="372" w:line="523" w:lineRule="auto"/>
        <w:ind w:left="358" w:right="741" w:firstLine="0"/>
        <w:jc w:val="left"/>
        <w:rPr>
          <w:rFonts w:hint="default"/>
          <w:sz w:val="36"/>
          <w:lang w:val="en-IN"/>
        </w:rPr>
      </w:pPr>
      <w:r>
        <w:rPr>
          <w:rFonts w:hint="default"/>
          <w:spacing w:val="-2"/>
          <w:sz w:val="36"/>
          <w:lang w:val="en-IN"/>
        </w:rPr>
        <w:t>S.V.SURYADEV</w:t>
      </w:r>
    </w:p>
    <w:p w14:paraId="1C38160C">
      <w:pPr>
        <w:numPr>
          <w:ilvl w:val="0"/>
          <w:numId w:val="0"/>
        </w:numPr>
        <w:spacing w:before="372" w:line="523" w:lineRule="auto"/>
        <w:ind w:left="358" w:leftChars="0" w:right="741" w:rightChars="0"/>
        <w:jc w:val="left"/>
        <w:rPr>
          <w:rFonts w:hint="default"/>
          <w:sz w:val="36"/>
          <w:lang w:val="en-IN"/>
        </w:rPr>
      </w:pPr>
      <w:r>
        <w:rPr>
          <w:spacing w:val="-2"/>
          <w:sz w:val="36"/>
        </w:rPr>
        <w:t>HU22CSEN010</w:t>
      </w:r>
      <w:r>
        <w:rPr>
          <w:rFonts w:hint="default"/>
          <w:spacing w:val="-2"/>
          <w:sz w:val="36"/>
          <w:lang w:val="en-IN"/>
        </w:rPr>
        <w:t>0216</w:t>
      </w:r>
    </w:p>
    <w:p w14:paraId="16C7B023">
      <w:pPr>
        <w:spacing w:after="0" w:line="523" w:lineRule="auto"/>
        <w:jc w:val="left"/>
        <w:rPr>
          <w:sz w:val="36"/>
        </w:rPr>
        <w:sectPr>
          <w:pgSz w:w="12240" w:h="15840"/>
          <w:pgMar w:top="1360" w:right="1080" w:bottom="280" w:left="1080" w:header="720" w:footer="720" w:gutter="0"/>
          <w:cols w:space="720" w:num="1"/>
        </w:sectPr>
      </w:pPr>
    </w:p>
    <w:p w14:paraId="1FCFCE21">
      <w:pPr>
        <w:spacing w:before="319"/>
        <w:ind w:left="2756" w:right="0" w:firstLine="0"/>
        <w:jc w:val="left"/>
        <w:rPr>
          <w:b/>
          <w:sz w:val="48"/>
        </w:rPr>
      </w:pPr>
      <w:r>
        <w:rPr>
          <w:b/>
          <w:spacing w:val="-2"/>
          <w:sz w:val="48"/>
        </w:rPr>
        <w:t>ABSTRACT</w:t>
      </w:r>
    </w:p>
    <w:p w14:paraId="3945F6A3">
      <w:pPr>
        <w:spacing w:before="381" w:line="309" w:lineRule="auto"/>
        <w:ind w:left="355" w:right="496" w:firstLine="12"/>
        <w:jc w:val="left"/>
        <w:rPr>
          <w:sz w:val="36"/>
        </w:rPr>
      </w:pPr>
      <w:r>
        <w:rPr>
          <w:sz w:val="36"/>
        </w:rPr>
        <w:t>This report outlines my learnings from the Agile Scrum Certification course at the Infosys springboard Academy. The course covered Agile Scrum methodologies in great detail, exploring fundamental concepts such as Scrum roles, ceremonies, artifacts, and the Agile mindset. I completed various tasks and assessments during this program that enhanced my understanding of Agile principles and my ability to work collaboratively in a Scrum environment. An overview of the course, its main takeaways, and how it influenced my project management and teamwork skills—skills that will be valuable</w:t>
      </w:r>
      <w:r>
        <w:rPr>
          <w:spacing w:val="-4"/>
          <w:sz w:val="36"/>
        </w:rPr>
        <w:t xml:space="preserve"> </w:t>
      </w:r>
      <w:r>
        <w:rPr>
          <w:sz w:val="36"/>
        </w:rPr>
        <w:t>in</w:t>
      </w:r>
      <w:r>
        <w:rPr>
          <w:spacing w:val="-4"/>
          <w:sz w:val="36"/>
        </w:rPr>
        <w:t xml:space="preserve"> </w:t>
      </w:r>
      <w:r>
        <w:rPr>
          <w:sz w:val="36"/>
        </w:rPr>
        <w:t>both</w:t>
      </w:r>
      <w:r>
        <w:rPr>
          <w:spacing w:val="-8"/>
          <w:sz w:val="36"/>
        </w:rPr>
        <w:t xml:space="preserve"> </w:t>
      </w:r>
      <w:r>
        <w:rPr>
          <w:sz w:val="36"/>
        </w:rPr>
        <w:t>my</w:t>
      </w:r>
      <w:r>
        <w:rPr>
          <w:spacing w:val="-3"/>
          <w:sz w:val="36"/>
        </w:rPr>
        <w:t xml:space="preserve"> </w:t>
      </w:r>
      <w:r>
        <w:rPr>
          <w:sz w:val="36"/>
        </w:rPr>
        <w:t>academic</w:t>
      </w:r>
      <w:r>
        <w:rPr>
          <w:spacing w:val="-4"/>
          <w:sz w:val="36"/>
        </w:rPr>
        <w:t xml:space="preserve"> </w:t>
      </w:r>
      <w:r>
        <w:rPr>
          <w:sz w:val="36"/>
        </w:rPr>
        <w:t>and</w:t>
      </w:r>
      <w:r>
        <w:rPr>
          <w:spacing w:val="-4"/>
          <w:sz w:val="36"/>
        </w:rPr>
        <w:t xml:space="preserve"> </w:t>
      </w:r>
      <w:r>
        <w:rPr>
          <w:sz w:val="36"/>
        </w:rPr>
        <w:t>professional</w:t>
      </w:r>
      <w:r>
        <w:rPr>
          <w:spacing w:val="-6"/>
          <w:sz w:val="36"/>
        </w:rPr>
        <w:t xml:space="preserve"> </w:t>
      </w:r>
      <w:r>
        <w:rPr>
          <w:sz w:val="36"/>
        </w:rPr>
        <w:t>endeavors—are given in this report.</w:t>
      </w:r>
    </w:p>
    <w:p w14:paraId="498C645B">
      <w:pPr>
        <w:spacing w:after="0" w:line="309" w:lineRule="auto"/>
        <w:jc w:val="left"/>
        <w:rPr>
          <w:sz w:val="36"/>
        </w:rPr>
        <w:sectPr>
          <w:pgSz w:w="12240" w:h="15840"/>
          <w:pgMar w:top="1820" w:right="1080" w:bottom="280" w:left="1080" w:header="720" w:footer="720" w:gutter="0"/>
          <w:cols w:space="720" w:num="1"/>
        </w:sectPr>
      </w:pPr>
    </w:p>
    <w:p w14:paraId="735C1719">
      <w:pPr>
        <w:spacing w:before="48"/>
        <w:ind w:left="451" w:right="415" w:firstLine="0"/>
        <w:jc w:val="center"/>
        <w:rPr>
          <w:b/>
          <w:sz w:val="72"/>
        </w:rPr>
      </w:pPr>
      <w:r>
        <w:rPr>
          <w:b/>
          <w:sz w:val="72"/>
        </w:rPr>
        <w:t xml:space="preserve">TABLE OF </w:t>
      </w:r>
      <w:r>
        <w:rPr>
          <w:b/>
          <w:spacing w:val="-2"/>
          <w:sz w:val="72"/>
        </w:rPr>
        <w:t>CONTENTS</w:t>
      </w:r>
    </w:p>
    <w:p w14:paraId="39386BC1">
      <w:pPr>
        <w:pStyle w:val="7"/>
        <w:spacing w:before="80"/>
        <w:rPr>
          <w:b/>
          <w:sz w:val="72"/>
        </w:rPr>
      </w:pPr>
    </w:p>
    <w:p w14:paraId="76464EAE">
      <w:pPr>
        <w:pStyle w:val="10"/>
        <w:numPr>
          <w:ilvl w:val="0"/>
          <w:numId w:val="1"/>
        </w:numPr>
        <w:tabs>
          <w:tab w:val="left" w:pos="1074"/>
        </w:tabs>
        <w:spacing w:before="0" w:after="0" w:line="685" w:lineRule="exact"/>
        <w:ind w:left="1074" w:right="0" w:hanging="359"/>
        <w:jc w:val="left"/>
        <w:rPr>
          <w:rFonts w:ascii="Symbol" w:hAnsi="Symbol"/>
          <w:color w:val="666666"/>
          <w:sz w:val="56"/>
        </w:rPr>
      </w:pPr>
      <w:r>
        <w:rPr>
          <w:color w:val="000009"/>
          <w:spacing w:val="-2"/>
          <w:sz w:val="56"/>
        </w:rPr>
        <w:t>Introduction</w:t>
      </w:r>
    </w:p>
    <w:p w14:paraId="0FF484B4">
      <w:pPr>
        <w:pStyle w:val="10"/>
        <w:numPr>
          <w:ilvl w:val="0"/>
          <w:numId w:val="1"/>
        </w:numPr>
        <w:tabs>
          <w:tab w:val="left" w:pos="1074"/>
        </w:tabs>
        <w:spacing w:before="0" w:after="0" w:line="684" w:lineRule="exact"/>
        <w:ind w:left="1074" w:right="0" w:hanging="359"/>
        <w:jc w:val="left"/>
        <w:rPr>
          <w:rFonts w:ascii="Symbol" w:hAnsi="Symbol"/>
          <w:color w:val="000009"/>
          <w:sz w:val="56"/>
        </w:rPr>
      </w:pPr>
      <w:r>
        <w:rPr>
          <w:color w:val="000009"/>
          <w:sz w:val="56"/>
        </w:rPr>
        <w:t>Scrum</w:t>
      </w:r>
      <w:r>
        <w:rPr>
          <w:color w:val="000009"/>
          <w:spacing w:val="-15"/>
          <w:sz w:val="56"/>
        </w:rPr>
        <w:t xml:space="preserve"> </w:t>
      </w:r>
      <w:r>
        <w:rPr>
          <w:color w:val="000009"/>
          <w:spacing w:val="-4"/>
          <w:sz w:val="56"/>
        </w:rPr>
        <w:t>Roles</w:t>
      </w:r>
    </w:p>
    <w:p w14:paraId="5F24E210">
      <w:pPr>
        <w:pStyle w:val="10"/>
        <w:numPr>
          <w:ilvl w:val="0"/>
          <w:numId w:val="1"/>
        </w:numPr>
        <w:tabs>
          <w:tab w:val="left" w:pos="1074"/>
        </w:tabs>
        <w:spacing w:before="0" w:after="0" w:line="684" w:lineRule="exact"/>
        <w:ind w:left="1074" w:right="0" w:hanging="359"/>
        <w:jc w:val="left"/>
        <w:rPr>
          <w:rFonts w:ascii="Symbol" w:hAnsi="Symbol"/>
          <w:color w:val="000009"/>
          <w:sz w:val="56"/>
        </w:rPr>
      </w:pPr>
      <w:r>
        <w:rPr>
          <w:color w:val="000009"/>
          <w:sz w:val="56"/>
        </w:rPr>
        <w:t>Scrum</w:t>
      </w:r>
      <w:r>
        <w:rPr>
          <w:color w:val="000009"/>
          <w:spacing w:val="-15"/>
          <w:sz w:val="56"/>
        </w:rPr>
        <w:t xml:space="preserve"> </w:t>
      </w:r>
      <w:r>
        <w:rPr>
          <w:color w:val="000009"/>
          <w:spacing w:val="-2"/>
          <w:sz w:val="56"/>
        </w:rPr>
        <w:t>Ceremonies</w:t>
      </w:r>
    </w:p>
    <w:p w14:paraId="27AA444E">
      <w:pPr>
        <w:pStyle w:val="10"/>
        <w:numPr>
          <w:ilvl w:val="0"/>
          <w:numId w:val="1"/>
        </w:numPr>
        <w:tabs>
          <w:tab w:val="left" w:pos="1074"/>
        </w:tabs>
        <w:spacing w:before="0" w:after="0" w:line="684" w:lineRule="exact"/>
        <w:ind w:left="1074" w:right="0" w:hanging="359"/>
        <w:jc w:val="left"/>
        <w:rPr>
          <w:rFonts w:ascii="Symbol" w:hAnsi="Symbol"/>
          <w:color w:val="000009"/>
          <w:sz w:val="56"/>
        </w:rPr>
      </w:pPr>
      <w:r>
        <w:rPr>
          <w:color w:val="000009"/>
          <w:sz w:val="56"/>
        </w:rPr>
        <w:t>Scrum</w:t>
      </w:r>
      <w:r>
        <w:rPr>
          <w:color w:val="000009"/>
          <w:spacing w:val="-15"/>
          <w:sz w:val="56"/>
        </w:rPr>
        <w:t xml:space="preserve"> </w:t>
      </w:r>
      <w:r>
        <w:rPr>
          <w:color w:val="000009"/>
          <w:spacing w:val="-2"/>
          <w:sz w:val="56"/>
        </w:rPr>
        <w:t>Artifacts</w:t>
      </w:r>
    </w:p>
    <w:p w14:paraId="07BAC5E3">
      <w:pPr>
        <w:pStyle w:val="10"/>
        <w:numPr>
          <w:ilvl w:val="0"/>
          <w:numId w:val="1"/>
        </w:numPr>
        <w:tabs>
          <w:tab w:val="left" w:pos="1074"/>
        </w:tabs>
        <w:spacing w:before="0" w:after="0" w:line="684" w:lineRule="exact"/>
        <w:ind w:left="1074" w:right="0" w:hanging="359"/>
        <w:jc w:val="left"/>
        <w:rPr>
          <w:rFonts w:ascii="Symbol" w:hAnsi="Symbol"/>
          <w:color w:val="000009"/>
          <w:sz w:val="56"/>
        </w:rPr>
      </w:pPr>
      <w:r>
        <w:rPr>
          <w:color w:val="000009"/>
          <w:sz w:val="56"/>
        </w:rPr>
        <w:t>Agile</w:t>
      </w:r>
      <w:r>
        <w:rPr>
          <w:color w:val="000009"/>
          <w:spacing w:val="-14"/>
          <w:sz w:val="56"/>
        </w:rPr>
        <w:t xml:space="preserve"> </w:t>
      </w:r>
      <w:r>
        <w:rPr>
          <w:color w:val="000009"/>
          <w:spacing w:val="-2"/>
          <w:sz w:val="56"/>
        </w:rPr>
        <w:t>Methodology</w:t>
      </w:r>
    </w:p>
    <w:p w14:paraId="59CD0569">
      <w:pPr>
        <w:pStyle w:val="10"/>
        <w:numPr>
          <w:ilvl w:val="0"/>
          <w:numId w:val="1"/>
        </w:numPr>
        <w:tabs>
          <w:tab w:val="left" w:pos="1075"/>
        </w:tabs>
        <w:spacing w:before="0" w:after="0" w:line="240" w:lineRule="auto"/>
        <w:ind w:left="1075" w:right="1618" w:hanging="360"/>
        <w:jc w:val="left"/>
        <w:rPr>
          <w:rFonts w:ascii="Symbol" w:hAnsi="Symbol"/>
          <w:color w:val="000009"/>
          <w:sz w:val="56"/>
        </w:rPr>
      </w:pPr>
      <w:r>
        <w:rPr>
          <w:color w:val="000009"/>
          <w:sz w:val="56"/>
        </w:rPr>
        <w:t>Hands-on</w:t>
      </w:r>
      <w:r>
        <w:rPr>
          <w:color w:val="000009"/>
          <w:spacing w:val="-13"/>
          <w:sz w:val="56"/>
        </w:rPr>
        <w:t xml:space="preserve"> </w:t>
      </w:r>
      <w:r>
        <w:rPr>
          <w:color w:val="000009"/>
          <w:sz w:val="56"/>
        </w:rPr>
        <w:t>Learning</w:t>
      </w:r>
      <w:r>
        <w:rPr>
          <w:color w:val="000009"/>
          <w:spacing w:val="-14"/>
          <w:sz w:val="56"/>
        </w:rPr>
        <w:t xml:space="preserve"> </w:t>
      </w:r>
      <w:r>
        <w:rPr>
          <w:color w:val="000009"/>
          <w:sz w:val="56"/>
        </w:rPr>
        <w:t>and</w:t>
      </w:r>
      <w:r>
        <w:rPr>
          <w:color w:val="000009"/>
          <w:spacing w:val="-14"/>
          <w:sz w:val="56"/>
        </w:rPr>
        <w:t xml:space="preserve"> </w:t>
      </w:r>
      <w:r>
        <w:rPr>
          <w:color w:val="000009"/>
          <w:sz w:val="56"/>
        </w:rPr>
        <w:t xml:space="preserve">Practical </w:t>
      </w:r>
      <w:r>
        <w:rPr>
          <w:color w:val="000009"/>
          <w:spacing w:val="-2"/>
          <w:sz w:val="56"/>
        </w:rPr>
        <w:t>Exercise</w:t>
      </w:r>
    </w:p>
    <w:p w14:paraId="2F458EAF">
      <w:pPr>
        <w:pStyle w:val="10"/>
        <w:numPr>
          <w:ilvl w:val="0"/>
          <w:numId w:val="1"/>
        </w:numPr>
        <w:tabs>
          <w:tab w:val="left" w:pos="1074"/>
        </w:tabs>
        <w:spacing w:before="0" w:after="0" w:line="685" w:lineRule="exact"/>
        <w:ind w:left="1074" w:right="0" w:hanging="359"/>
        <w:jc w:val="left"/>
        <w:rPr>
          <w:rFonts w:ascii="Symbol" w:hAnsi="Symbol"/>
          <w:color w:val="000009"/>
          <w:sz w:val="56"/>
        </w:rPr>
      </w:pPr>
      <w:r>
        <w:rPr>
          <w:color w:val="000009"/>
          <w:sz w:val="56"/>
        </w:rPr>
        <w:t>Scrum</w:t>
      </w:r>
      <w:r>
        <w:rPr>
          <w:color w:val="000009"/>
          <w:spacing w:val="-25"/>
          <w:sz w:val="56"/>
        </w:rPr>
        <w:t xml:space="preserve"> </w:t>
      </w:r>
      <w:r>
        <w:rPr>
          <w:color w:val="000009"/>
          <w:sz w:val="56"/>
        </w:rPr>
        <w:t>Implementation</w:t>
      </w:r>
      <w:r>
        <w:rPr>
          <w:color w:val="000009"/>
          <w:spacing w:val="-24"/>
          <w:sz w:val="56"/>
        </w:rPr>
        <w:t xml:space="preserve"> </w:t>
      </w:r>
      <w:r>
        <w:rPr>
          <w:color w:val="000009"/>
          <w:spacing w:val="-2"/>
          <w:sz w:val="56"/>
        </w:rPr>
        <w:t>Challenges</w:t>
      </w:r>
    </w:p>
    <w:p w14:paraId="45903FF4">
      <w:pPr>
        <w:pStyle w:val="10"/>
        <w:numPr>
          <w:ilvl w:val="0"/>
          <w:numId w:val="1"/>
        </w:numPr>
        <w:tabs>
          <w:tab w:val="left" w:pos="1074"/>
        </w:tabs>
        <w:spacing w:before="0" w:after="0" w:line="684" w:lineRule="exact"/>
        <w:ind w:left="1074" w:right="0" w:hanging="359"/>
        <w:jc w:val="left"/>
        <w:rPr>
          <w:rFonts w:ascii="Symbol" w:hAnsi="Symbol"/>
          <w:color w:val="000009"/>
          <w:sz w:val="56"/>
        </w:rPr>
      </w:pPr>
      <w:r>
        <w:rPr>
          <w:color w:val="000009"/>
          <w:sz w:val="56"/>
        </w:rPr>
        <w:t>Certification</w:t>
      </w:r>
      <w:r>
        <w:rPr>
          <w:color w:val="000009"/>
          <w:spacing w:val="-28"/>
          <w:sz w:val="56"/>
        </w:rPr>
        <w:t xml:space="preserve"> </w:t>
      </w:r>
      <w:r>
        <w:rPr>
          <w:color w:val="000009"/>
          <w:spacing w:val="-4"/>
          <w:sz w:val="56"/>
        </w:rPr>
        <w:t>Exam</w:t>
      </w:r>
    </w:p>
    <w:p w14:paraId="60A9DCC3">
      <w:pPr>
        <w:pStyle w:val="10"/>
        <w:numPr>
          <w:ilvl w:val="0"/>
          <w:numId w:val="1"/>
        </w:numPr>
        <w:tabs>
          <w:tab w:val="left" w:pos="1074"/>
        </w:tabs>
        <w:spacing w:before="0" w:after="0" w:line="685" w:lineRule="exact"/>
        <w:ind w:left="1074" w:right="0" w:hanging="359"/>
        <w:jc w:val="left"/>
        <w:rPr>
          <w:rFonts w:ascii="Symbol" w:hAnsi="Symbol"/>
          <w:color w:val="000009"/>
          <w:sz w:val="56"/>
        </w:rPr>
      </w:pPr>
      <w:r>
        <w:rPr>
          <w:color w:val="000009"/>
          <w:spacing w:val="-2"/>
          <w:sz w:val="56"/>
        </w:rPr>
        <w:t>Conclusion</w:t>
      </w:r>
    </w:p>
    <w:p w14:paraId="748BFE54">
      <w:pPr>
        <w:pStyle w:val="10"/>
        <w:spacing w:after="0" w:line="685" w:lineRule="exact"/>
        <w:jc w:val="left"/>
        <w:rPr>
          <w:rFonts w:ascii="Symbol" w:hAnsi="Symbol"/>
          <w:sz w:val="56"/>
        </w:rPr>
        <w:sectPr>
          <w:pgSz w:w="12240" w:h="15840"/>
          <w:pgMar w:top="1380" w:right="1080" w:bottom="280" w:left="1080" w:header="720" w:footer="720" w:gutter="0"/>
          <w:cols w:space="720" w:num="1"/>
        </w:sectPr>
      </w:pPr>
    </w:p>
    <w:p w14:paraId="54DD0CF9">
      <w:pPr>
        <w:pStyle w:val="2"/>
        <w:numPr>
          <w:ilvl w:val="1"/>
          <w:numId w:val="1"/>
        </w:numPr>
        <w:tabs>
          <w:tab w:val="left" w:pos="4499"/>
        </w:tabs>
        <w:spacing w:before="68" w:after="0" w:line="240" w:lineRule="auto"/>
        <w:ind w:left="4499" w:right="0" w:hanging="361"/>
        <w:jc w:val="left"/>
      </w:pPr>
      <w:r>
        <w:rPr>
          <w:spacing w:val="-2"/>
        </w:rPr>
        <w:t>Overview</w:t>
      </w:r>
    </w:p>
    <w:p w14:paraId="5A9954ED">
      <w:pPr>
        <w:pStyle w:val="7"/>
        <w:spacing w:before="369" w:line="309" w:lineRule="auto"/>
        <w:ind w:left="367" w:right="729" w:hanging="3"/>
      </w:pPr>
      <w:r>
        <w:t xml:space="preserve">This section explains the report's goal and provides a summary of the </w:t>
      </w:r>
      <w:r>
        <w:rPr>
          <w:b/>
        </w:rPr>
        <w:t xml:space="preserve">Agile Scrum Certification </w:t>
      </w:r>
      <w:r>
        <w:t>course, which is a component of the educational process. It</w:t>
      </w:r>
      <w:r>
        <w:rPr>
          <w:spacing w:val="-2"/>
        </w:rPr>
        <w:t xml:space="preserve"> </w:t>
      </w:r>
      <w:r>
        <w:t>highlights</w:t>
      </w:r>
      <w:r>
        <w:rPr>
          <w:spacing w:val="-2"/>
        </w:rPr>
        <w:t xml:space="preserve"> </w:t>
      </w:r>
      <w:r>
        <w:t>the</w:t>
      </w:r>
      <w:r>
        <w:rPr>
          <w:spacing w:val="-5"/>
        </w:rPr>
        <w:t xml:space="preserve"> </w:t>
      </w:r>
      <w:r>
        <w:t>significance</w:t>
      </w:r>
      <w:r>
        <w:rPr>
          <w:spacing w:val="-5"/>
        </w:rPr>
        <w:t xml:space="preserve"> </w:t>
      </w:r>
      <w:r>
        <w:t>of</w:t>
      </w:r>
      <w:r>
        <w:rPr>
          <w:spacing w:val="-3"/>
        </w:rPr>
        <w:t xml:space="preserve"> </w:t>
      </w:r>
      <w:r>
        <w:t>Agile</w:t>
      </w:r>
      <w:r>
        <w:rPr>
          <w:spacing w:val="-3"/>
        </w:rPr>
        <w:t xml:space="preserve"> </w:t>
      </w:r>
      <w:r>
        <w:t>methodologies</w:t>
      </w:r>
      <w:r>
        <w:rPr>
          <w:spacing w:val="-2"/>
        </w:rPr>
        <w:t xml:space="preserve"> </w:t>
      </w:r>
      <w:r>
        <w:t>and</w:t>
      </w:r>
      <w:r>
        <w:rPr>
          <w:spacing w:val="-2"/>
        </w:rPr>
        <w:t xml:space="preserve"> </w:t>
      </w:r>
      <w:r>
        <w:t>the</w:t>
      </w:r>
      <w:r>
        <w:rPr>
          <w:spacing w:val="-3"/>
        </w:rPr>
        <w:t xml:space="preserve"> </w:t>
      </w:r>
      <w:r>
        <w:t>Scrum</w:t>
      </w:r>
      <w:r>
        <w:rPr>
          <w:spacing w:val="-3"/>
        </w:rPr>
        <w:t xml:space="preserve"> </w:t>
      </w:r>
      <w:r>
        <w:t>framework in project management and team collaboration. The section also explains the rationale</w:t>
      </w:r>
      <w:r>
        <w:rPr>
          <w:spacing w:val="-3"/>
        </w:rPr>
        <w:t xml:space="preserve"> </w:t>
      </w:r>
      <w:r>
        <w:t>behind</w:t>
      </w:r>
      <w:r>
        <w:rPr>
          <w:spacing w:val="-6"/>
        </w:rPr>
        <w:t xml:space="preserve"> </w:t>
      </w:r>
      <w:r>
        <w:t>selecting</w:t>
      </w:r>
      <w:r>
        <w:rPr>
          <w:spacing w:val="-6"/>
        </w:rPr>
        <w:t xml:space="preserve"> </w:t>
      </w:r>
      <w:r>
        <w:t>this</w:t>
      </w:r>
      <w:r>
        <w:rPr>
          <w:spacing w:val="-2"/>
        </w:rPr>
        <w:t xml:space="preserve"> </w:t>
      </w:r>
      <w:r>
        <w:t>course</w:t>
      </w:r>
      <w:r>
        <w:rPr>
          <w:spacing w:val="-3"/>
        </w:rPr>
        <w:t xml:space="preserve"> </w:t>
      </w:r>
      <w:r>
        <w:t>to</w:t>
      </w:r>
      <w:r>
        <w:rPr>
          <w:spacing w:val="-6"/>
        </w:rPr>
        <w:t xml:space="preserve"> </w:t>
      </w:r>
      <w:r>
        <w:t>improve</w:t>
      </w:r>
      <w:r>
        <w:rPr>
          <w:spacing w:val="-6"/>
        </w:rPr>
        <w:t xml:space="preserve"> </w:t>
      </w:r>
      <w:r>
        <w:t>skills,</w:t>
      </w:r>
      <w:r>
        <w:rPr>
          <w:spacing w:val="-4"/>
        </w:rPr>
        <w:t xml:space="preserve"> </w:t>
      </w:r>
      <w:r>
        <w:t>focusing</w:t>
      </w:r>
      <w:r>
        <w:rPr>
          <w:spacing w:val="-4"/>
        </w:rPr>
        <w:t xml:space="preserve"> </w:t>
      </w:r>
      <w:r>
        <w:t>on</w:t>
      </w:r>
      <w:r>
        <w:rPr>
          <w:spacing w:val="-5"/>
        </w:rPr>
        <w:t xml:space="preserve"> </w:t>
      </w:r>
      <w:r>
        <w:t>how</w:t>
      </w:r>
      <w:r>
        <w:rPr>
          <w:spacing w:val="-2"/>
        </w:rPr>
        <w:t xml:space="preserve"> </w:t>
      </w:r>
      <w:r>
        <w:t xml:space="preserve">Scrum practices can enhance productivity, communication, and adaptability within teams, making it a valuable addition to both academic and professional </w:t>
      </w:r>
      <w:r>
        <w:rPr>
          <w:spacing w:val="-2"/>
        </w:rPr>
        <w:t>development.</w:t>
      </w:r>
    </w:p>
    <w:p w14:paraId="5821A816">
      <w:pPr>
        <w:pStyle w:val="7"/>
      </w:pPr>
    </w:p>
    <w:p w14:paraId="40C33E8E">
      <w:pPr>
        <w:pStyle w:val="7"/>
        <w:spacing w:before="298"/>
      </w:pPr>
    </w:p>
    <w:p w14:paraId="3B8FA47F">
      <w:pPr>
        <w:pStyle w:val="2"/>
        <w:numPr>
          <w:ilvl w:val="1"/>
          <w:numId w:val="1"/>
        </w:numPr>
        <w:tabs>
          <w:tab w:val="left" w:pos="4226"/>
        </w:tabs>
        <w:spacing w:before="1" w:after="0" w:line="240" w:lineRule="auto"/>
        <w:ind w:left="4226" w:right="0" w:hanging="285"/>
        <w:jc w:val="left"/>
      </w:pPr>
      <w:r>
        <w:rPr>
          <w:color w:val="000009"/>
        </w:rPr>
        <w:t>Scrum</w:t>
      </w:r>
      <w:r>
        <w:rPr>
          <w:color w:val="000009"/>
          <w:spacing w:val="1"/>
        </w:rPr>
        <w:t xml:space="preserve"> </w:t>
      </w:r>
      <w:r>
        <w:rPr>
          <w:color w:val="000009"/>
          <w:spacing w:val="-4"/>
        </w:rPr>
        <w:t>Roles</w:t>
      </w:r>
    </w:p>
    <w:p w14:paraId="6DCEC2B1">
      <w:pPr>
        <w:pStyle w:val="7"/>
        <w:spacing w:before="239"/>
        <w:ind w:left="355" w:right="496"/>
      </w:pPr>
      <w:r>
        <w:t>In Scrum, there are three primary roles that are essential for the success of the framework:</w:t>
      </w:r>
      <w:r>
        <w:rPr>
          <w:spacing w:val="-2"/>
        </w:rPr>
        <w:t xml:space="preserve"> </w:t>
      </w:r>
      <w:r>
        <w:rPr>
          <w:b/>
        </w:rPr>
        <w:t>Scrum</w:t>
      </w:r>
      <w:r>
        <w:rPr>
          <w:b/>
          <w:spacing w:val="-8"/>
        </w:rPr>
        <w:t xml:space="preserve"> </w:t>
      </w:r>
      <w:r>
        <w:rPr>
          <w:b/>
        </w:rPr>
        <w:t>Master</w:t>
      </w:r>
      <w:r>
        <w:t>,</w:t>
      </w:r>
      <w:r>
        <w:rPr>
          <w:spacing w:val="-4"/>
        </w:rPr>
        <w:t xml:space="preserve"> </w:t>
      </w:r>
      <w:r>
        <w:rPr>
          <w:b/>
        </w:rPr>
        <w:t>Product</w:t>
      </w:r>
      <w:r>
        <w:rPr>
          <w:b/>
          <w:spacing w:val="-3"/>
        </w:rPr>
        <w:t xml:space="preserve"> </w:t>
      </w:r>
      <w:r>
        <w:rPr>
          <w:b/>
        </w:rPr>
        <w:t>Owner</w:t>
      </w:r>
      <w:r>
        <w:t>,</w:t>
      </w:r>
      <w:r>
        <w:rPr>
          <w:spacing w:val="-4"/>
        </w:rPr>
        <w:t xml:space="preserve"> </w:t>
      </w:r>
      <w:r>
        <w:t>and</w:t>
      </w:r>
      <w:r>
        <w:rPr>
          <w:spacing w:val="-2"/>
        </w:rPr>
        <w:t xml:space="preserve"> </w:t>
      </w:r>
      <w:r>
        <w:t>the</w:t>
      </w:r>
      <w:r>
        <w:rPr>
          <w:spacing w:val="-5"/>
        </w:rPr>
        <w:t xml:space="preserve"> </w:t>
      </w:r>
      <w:r>
        <w:rPr>
          <w:b/>
        </w:rPr>
        <w:t>Development</w:t>
      </w:r>
      <w:r>
        <w:rPr>
          <w:b/>
          <w:spacing w:val="-3"/>
        </w:rPr>
        <w:t xml:space="preserve"> </w:t>
      </w:r>
      <w:r>
        <w:rPr>
          <w:b/>
        </w:rPr>
        <w:t>Team</w:t>
      </w:r>
      <w:r>
        <w:t>.</w:t>
      </w:r>
      <w:r>
        <w:rPr>
          <w:spacing w:val="-4"/>
        </w:rPr>
        <w:t xml:space="preserve"> </w:t>
      </w:r>
      <w:r>
        <w:t>Each role plays a distinct part in the Scrum process, working collaboratively to ensure the team delivers high-quality products efficiently and effectively.</w:t>
      </w:r>
    </w:p>
    <w:p w14:paraId="36413388">
      <w:pPr>
        <w:pStyle w:val="10"/>
        <w:numPr>
          <w:ilvl w:val="0"/>
          <w:numId w:val="3"/>
        </w:numPr>
        <w:tabs>
          <w:tab w:val="left" w:pos="1075"/>
        </w:tabs>
        <w:spacing w:before="242" w:after="0" w:line="240" w:lineRule="auto"/>
        <w:ind w:left="1075" w:right="497" w:hanging="360"/>
        <w:jc w:val="left"/>
        <w:rPr>
          <w:sz w:val="28"/>
        </w:rPr>
      </w:pPr>
      <w:r>
        <w:rPr>
          <w:b/>
          <w:sz w:val="28"/>
        </w:rPr>
        <w:t>Scrum</w:t>
      </w:r>
      <w:r>
        <w:rPr>
          <w:b/>
          <w:spacing w:val="-4"/>
          <w:sz w:val="28"/>
        </w:rPr>
        <w:t xml:space="preserve"> </w:t>
      </w:r>
      <w:r>
        <w:rPr>
          <w:b/>
          <w:sz w:val="28"/>
        </w:rPr>
        <w:t>Master</w:t>
      </w:r>
      <w:r>
        <w:rPr>
          <w:sz w:val="28"/>
        </w:rPr>
        <w:t>:</w:t>
      </w:r>
      <w:r>
        <w:rPr>
          <w:spacing w:val="-2"/>
          <w:sz w:val="28"/>
        </w:rPr>
        <w:t xml:space="preserve"> </w:t>
      </w:r>
      <w:r>
        <w:rPr>
          <w:sz w:val="28"/>
        </w:rPr>
        <w:t>The</w:t>
      </w:r>
      <w:r>
        <w:rPr>
          <w:spacing w:val="-6"/>
          <w:sz w:val="28"/>
        </w:rPr>
        <w:t xml:space="preserve"> </w:t>
      </w:r>
      <w:r>
        <w:rPr>
          <w:sz w:val="28"/>
        </w:rPr>
        <w:t>Scrum</w:t>
      </w:r>
      <w:r>
        <w:rPr>
          <w:spacing w:val="-3"/>
          <w:sz w:val="28"/>
        </w:rPr>
        <w:t xml:space="preserve"> </w:t>
      </w:r>
      <w:r>
        <w:rPr>
          <w:sz w:val="28"/>
        </w:rPr>
        <w:t>Master</w:t>
      </w:r>
      <w:r>
        <w:rPr>
          <w:spacing w:val="-3"/>
          <w:sz w:val="28"/>
        </w:rPr>
        <w:t xml:space="preserve"> </w:t>
      </w:r>
      <w:r>
        <w:rPr>
          <w:sz w:val="28"/>
        </w:rPr>
        <w:t>acts</w:t>
      </w:r>
      <w:r>
        <w:rPr>
          <w:spacing w:val="-2"/>
          <w:sz w:val="28"/>
        </w:rPr>
        <w:t xml:space="preserve"> </w:t>
      </w:r>
      <w:r>
        <w:rPr>
          <w:sz w:val="28"/>
        </w:rPr>
        <w:t>as</w:t>
      </w:r>
      <w:r>
        <w:rPr>
          <w:spacing w:val="-5"/>
          <w:sz w:val="28"/>
        </w:rPr>
        <w:t xml:space="preserve"> </w:t>
      </w:r>
      <w:r>
        <w:rPr>
          <w:sz w:val="28"/>
        </w:rPr>
        <w:t>a</w:t>
      </w:r>
      <w:r>
        <w:rPr>
          <w:spacing w:val="-4"/>
          <w:sz w:val="28"/>
        </w:rPr>
        <w:t xml:space="preserve"> </w:t>
      </w:r>
      <w:r>
        <w:rPr>
          <w:sz w:val="28"/>
        </w:rPr>
        <w:t>facilitator</w:t>
      </w:r>
      <w:r>
        <w:rPr>
          <w:spacing w:val="-3"/>
          <w:sz w:val="28"/>
        </w:rPr>
        <w:t xml:space="preserve"> </w:t>
      </w:r>
      <w:r>
        <w:rPr>
          <w:sz w:val="28"/>
        </w:rPr>
        <w:t>and</w:t>
      </w:r>
      <w:r>
        <w:rPr>
          <w:spacing w:val="-2"/>
          <w:sz w:val="28"/>
        </w:rPr>
        <w:t xml:space="preserve"> </w:t>
      </w:r>
      <w:r>
        <w:rPr>
          <w:sz w:val="28"/>
        </w:rPr>
        <w:t>servant</w:t>
      </w:r>
      <w:r>
        <w:rPr>
          <w:spacing w:val="-6"/>
          <w:sz w:val="28"/>
        </w:rPr>
        <w:t xml:space="preserve"> </w:t>
      </w:r>
      <w:r>
        <w:rPr>
          <w:sz w:val="28"/>
        </w:rPr>
        <w:t>leader</w:t>
      </w:r>
      <w:r>
        <w:rPr>
          <w:spacing w:val="-6"/>
          <w:sz w:val="28"/>
        </w:rPr>
        <w:t xml:space="preserve"> </w:t>
      </w:r>
      <w:r>
        <w:rPr>
          <w:sz w:val="28"/>
        </w:rPr>
        <w:t>to the Scrum team. Their primary responsibility is to ensure that the Scrum process</w:t>
      </w:r>
      <w:r>
        <w:rPr>
          <w:spacing w:val="-6"/>
          <w:sz w:val="28"/>
        </w:rPr>
        <w:t xml:space="preserve"> </w:t>
      </w:r>
      <w:r>
        <w:rPr>
          <w:sz w:val="28"/>
        </w:rPr>
        <w:t>is</w:t>
      </w:r>
      <w:r>
        <w:rPr>
          <w:spacing w:val="-2"/>
          <w:sz w:val="28"/>
        </w:rPr>
        <w:t xml:space="preserve"> </w:t>
      </w:r>
      <w:r>
        <w:rPr>
          <w:sz w:val="28"/>
        </w:rPr>
        <w:t>followed</w:t>
      </w:r>
      <w:r>
        <w:rPr>
          <w:spacing w:val="-2"/>
          <w:sz w:val="28"/>
        </w:rPr>
        <w:t xml:space="preserve"> </w:t>
      </w:r>
      <w:r>
        <w:rPr>
          <w:sz w:val="28"/>
        </w:rPr>
        <w:t>and</w:t>
      </w:r>
      <w:r>
        <w:rPr>
          <w:spacing w:val="-6"/>
          <w:sz w:val="28"/>
        </w:rPr>
        <w:t xml:space="preserve"> </w:t>
      </w:r>
      <w:r>
        <w:rPr>
          <w:sz w:val="28"/>
        </w:rPr>
        <w:t>to</w:t>
      </w:r>
      <w:r>
        <w:rPr>
          <w:spacing w:val="-2"/>
          <w:sz w:val="28"/>
        </w:rPr>
        <w:t xml:space="preserve"> </w:t>
      </w:r>
      <w:r>
        <w:rPr>
          <w:sz w:val="28"/>
        </w:rPr>
        <w:t>remove</w:t>
      </w:r>
      <w:r>
        <w:rPr>
          <w:spacing w:val="-3"/>
          <w:sz w:val="28"/>
        </w:rPr>
        <w:t xml:space="preserve"> </w:t>
      </w:r>
      <w:r>
        <w:rPr>
          <w:sz w:val="28"/>
        </w:rPr>
        <w:t>any</w:t>
      </w:r>
      <w:r>
        <w:rPr>
          <w:spacing w:val="-2"/>
          <w:sz w:val="28"/>
        </w:rPr>
        <w:t xml:space="preserve"> </w:t>
      </w:r>
      <w:r>
        <w:rPr>
          <w:sz w:val="28"/>
        </w:rPr>
        <w:t>obstacles</w:t>
      </w:r>
      <w:r>
        <w:rPr>
          <w:spacing w:val="-5"/>
          <w:sz w:val="28"/>
        </w:rPr>
        <w:t xml:space="preserve"> </w:t>
      </w:r>
      <w:r>
        <w:rPr>
          <w:sz w:val="28"/>
        </w:rPr>
        <w:t>or</w:t>
      </w:r>
      <w:r>
        <w:rPr>
          <w:spacing w:val="-3"/>
          <w:sz w:val="28"/>
        </w:rPr>
        <w:t xml:space="preserve"> </w:t>
      </w:r>
      <w:r>
        <w:rPr>
          <w:sz w:val="28"/>
        </w:rPr>
        <w:t>impediments</w:t>
      </w:r>
      <w:r>
        <w:rPr>
          <w:spacing w:val="-2"/>
          <w:sz w:val="28"/>
        </w:rPr>
        <w:t xml:space="preserve"> </w:t>
      </w:r>
      <w:r>
        <w:rPr>
          <w:sz w:val="28"/>
        </w:rPr>
        <w:t>that</w:t>
      </w:r>
      <w:r>
        <w:rPr>
          <w:spacing w:val="-6"/>
          <w:sz w:val="28"/>
        </w:rPr>
        <w:t xml:space="preserve"> </w:t>
      </w:r>
      <w:r>
        <w:rPr>
          <w:sz w:val="28"/>
        </w:rPr>
        <w:t>hinder the team's progress. The Scrum Master helps the team stay focused on delivering</w:t>
      </w:r>
      <w:r>
        <w:rPr>
          <w:spacing w:val="-3"/>
          <w:sz w:val="28"/>
        </w:rPr>
        <w:t xml:space="preserve"> </w:t>
      </w:r>
      <w:r>
        <w:rPr>
          <w:sz w:val="28"/>
        </w:rPr>
        <w:t>value</w:t>
      </w:r>
      <w:r>
        <w:rPr>
          <w:spacing w:val="-4"/>
          <w:sz w:val="28"/>
        </w:rPr>
        <w:t xml:space="preserve"> </w:t>
      </w:r>
      <w:r>
        <w:rPr>
          <w:sz w:val="28"/>
        </w:rPr>
        <w:t>and</w:t>
      </w:r>
      <w:r>
        <w:rPr>
          <w:spacing w:val="-3"/>
          <w:sz w:val="28"/>
        </w:rPr>
        <w:t xml:space="preserve"> </w:t>
      </w:r>
      <w:r>
        <w:rPr>
          <w:sz w:val="28"/>
        </w:rPr>
        <w:t>continuously</w:t>
      </w:r>
      <w:r>
        <w:rPr>
          <w:spacing w:val="-7"/>
          <w:sz w:val="28"/>
        </w:rPr>
        <w:t xml:space="preserve"> </w:t>
      </w:r>
      <w:r>
        <w:rPr>
          <w:sz w:val="28"/>
        </w:rPr>
        <w:t>improves</w:t>
      </w:r>
      <w:r>
        <w:rPr>
          <w:spacing w:val="-3"/>
          <w:sz w:val="28"/>
        </w:rPr>
        <w:t xml:space="preserve"> </w:t>
      </w:r>
      <w:r>
        <w:rPr>
          <w:sz w:val="28"/>
        </w:rPr>
        <w:t>the</w:t>
      </w:r>
      <w:r>
        <w:rPr>
          <w:spacing w:val="-4"/>
          <w:sz w:val="28"/>
        </w:rPr>
        <w:t xml:space="preserve"> </w:t>
      </w:r>
      <w:r>
        <w:rPr>
          <w:sz w:val="28"/>
        </w:rPr>
        <w:t>team's</w:t>
      </w:r>
      <w:r>
        <w:rPr>
          <w:spacing w:val="-3"/>
          <w:sz w:val="28"/>
        </w:rPr>
        <w:t xml:space="preserve"> </w:t>
      </w:r>
      <w:r>
        <w:rPr>
          <w:sz w:val="28"/>
        </w:rPr>
        <w:t>workflow.</w:t>
      </w:r>
      <w:r>
        <w:rPr>
          <w:spacing w:val="-5"/>
          <w:sz w:val="28"/>
        </w:rPr>
        <w:t xml:space="preserve"> </w:t>
      </w:r>
      <w:r>
        <w:rPr>
          <w:sz w:val="28"/>
        </w:rPr>
        <w:t>They</w:t>
      </w:r>
      <w:r>
        <w:rPr>
          <w:spacing w:val="-3"/>
          <w:sz w:val="28"/>
        </w:rPr>
        <w:t xml:space="preserve"> </w:t>
      </w:r>
      <w:r>
        <w:rPr>
          <w:sz w:val="28"/>
        </w:rPr>
        <w:t>also act</w:t>
      </w:r>
      <w:r>
        <w:rPr>
          <w:spacing w:val="-1"/>
          <w:sz w:val="28"/>
        </w:rPr>
        <w:t xml:space="preserve"> </w:t>
      </w:r>
      <w:r>
        <w:rPr>
          <w:sz w:val="28"/>
        </w:rPr>
        <w:t>as</w:t>
      </w:r>
      <w:r>
        <w:rPr>
          <w:spacing w:val="-1"/>
          <w:sz w:val="28"/>
        </w:rPr>
        <w:t xml:space="preserve"> </w:t>
      </w:r>
      <w:r>
        <w:rPr>
          <w:sz w:val="28"/>
        </w:rPr>
        <w:t>a</w:t>
      </w:r>
      <w:r>
        <w:rPr>
          <w:spacing w:val="-3"/>
          <w:sz w:val="28"/>
        </w:rPr>
        <w:t xml:space="preserve"> </w:t>
      </w:r>
      <w:r>
        <w:rPr>
          <w:sz w:val="28"/>
        </w:rPr>
        <w:t>liaison</w:t>
      </w:r>
      <w:r>
        <w:rPr>
          <w:spacing w:val="-5"/>
          <w:sz w:val="28"/>
        </w:rPr>
        <w:t xml:space="preserve"> </w:t>
      </w:r>
      <w:r>
        <w:rPr>
          <w:sz w:val="28"/>
        </w:rPr>
        <w:t>between</w:t>
      </w:r>
      <w:r>
        <w:rPr>
          <w:spacing w:val="-1"/>
          <w:sz w:val="28"/>
        </w:rPr>
        <w:t xml:space="preserve"> </w:t>
      </w:r>
      <w:r>
        <w:rPr>
          <w:sz w:val="28"/>
        </w:rPr>
        <w:t>the</w:t>
      </w:r>
      <w:r>
        <w:rPr>
          <w:spacing w:val="-2"/>
          <w:sz w:val="28"/>
        </w:rPr>
        <w:t xml:space="preserve"> </w:t>
      </w:r>
      <w:r>
        <w:rPr>
          <w:sz w:val="28"/>
        </w:rPr>
        <w:t>Scrum</w:t>
      </w:r>
      <w:r>
        <w:rPr>
          <w:spacing w:val="-5"/>
          <w:sz w:val="28"/>
        </w:rPr>
        <w:t xml:space="preserve"> </w:t>
      </w:r>
      <w:r>
        <w:rPr>
          <w:sz w:val="28"/>
        </w:rPr>
        <w:t>team</w:t>
      </w:r>
      <w:r>
        <w:rPr>
          <w:spacing w:val="-5"/>
          <w:sz w:val="28"/>
        </w:rPr>
        <w:t xml:space="preserve"> </w:t>
      </w:r>
      <w:r>
        <w:rPr>
          <w:sz w:val="28"/>
        </w:rPr>
        <w:t>and</w:t>
      </w:r>
      <w:r>
        <w:rPr>
          <w:spacing w:val="-1"/>
          <w:sz w:val="28"/>
        </w:rPr>
        <w:t xml:space="preserve"> </w:t>
      </w:r>
      <w:r>
        <w:rPr>
          <w:sz w:val="28"/>
        </w:rPr>
        <w:t>external</w:t>
      </w:r>
      <w:r>
        <w:rPr>
          <w:spacing w:val="-1"/>
          <w:sz w:val="28"/>
        </w:rPr>
        <w:t xml:space="preserve"> </w:t>
      </w:r>
      <w:r>
        <w:rPr>
          <w:sz w:val="28"/>
        </w:rPr>
        <w:t>stakeholders,</w:t>
      </w:r>
      <w:r>
        <w:rPr>
          <w:spacing w:val="-3"/>
          <w:sz w:val="28"/>
        </w:rPr>
        <w:t xml:space="preserve"> </w:t>
      </w:r>
      <w:r>
        <w:rPr>
          <w:sz w:val="28"/>
        </w:rPr>
        <w:t>ensuring clear communication and helping the team adhere to Agile principles.</w:t>
      </w:r>
    </w:p>
    <w:p w14:paraId="71DDABC3">
      <w:pPr>
        <w:pStyle w:val="10"/>
        <w:numPr>
          <w:ilvl w:val="0"/>
          <w:numId w:val="3"/>
        </w:numPr>
        <w:tabs>
          <w:tab w:val="left" w:pos="1075"/>
        </w:tabs>
        <w:spacing w:before="321" w:after="0" w:line="240" w:lineRule="auto"/>
        <w:ind w:left="1075" w:right="337" w:hanging="360"/>
        <w:jc w:val="left"/>
        <w:rPr>
          <w:sz w:val="28"/>
        </w:rPr>
      </w:pPr>
      <w:r>
        <w:rPr>
          <w:b/>
          <w:sz w:val="28"/>
        </w:rPr>
        <w:t>Product Owner</w:t>
      </w:r>
      <w:r>
        <w:rPr>
          <w:sz w:val="28"/>
        </w:rPr>
        <w:t>: The Product Owner is responsible for managing the Product Backlog, which is a prioritized list of features, requirements, and tasks.</w:t>
      </w:r>
      <w:r>
        <w:rPr>
          <w:spacing w:val="-5"/>
          <w:sz w:val="28"/>
        </w:rPr>
        <w:t xml:space="preserve"> </w:t>
      </w:r>
      <w:r>
        <w:rPr>
          <w:sz w:val="28"/>
        </w:rPr>
        <w:t>They</w:t>
      </w:r>
      <w:r>
        <w:rPr>
          <w:spacing w:val="-3"/>
          <w:sz w:val="28"/>
        </w:rPr>
        <w:t xml:space="preserve"> </w:t>
      </w:r>
      <w:r>
        <w:rPr>
          <w:sz w:val="28"/>
        </w:rPr>
        <w:t>work</w:t>
      </w:r>
      <w:r>
        <w:rPr>
          <w:spacing w:val="-3"/>
          <w:sz w:val="28"/>
        </w:rPr>
        <w:t xml:space="preserve"> </w:t>
      </w:r>
      <w:r>
        <w:rPr>
          <w:sz w:val="28"/>
        </w:rPr>
        <w:t>closely</w:t>
      </w:r>
      <w:r>
        <w:rPr>
          <w:spacing w:val="-7"/>
          <w:sz w:val="28"/>
        </w:rPr>
        <w:t xml:space="preserve"> </w:t>
      </w:r>
      <w:r>
        <w:rPr>
          <w:sz w:val="28"/>
        </w:rPr>
        <w:t>with</w:t>
      </w:r>
      <w:r>
        <w:rPr>
          <w:spacing w:val="-3"/>
          <w:sz w:val="28"/>
        </w:rPr>
        <w:t xml:space="preserve"> </w:t>
      </w:r>
      <w:r>
        <w:rPr>
          <w:sz w:val="28"/>
        </w:rPr>
        <w:t>stakeholders</w:t>
      </w:r>
      <w:r>
        <w:rPr>
          <w:spacing w:val="-6"/>
          <w:sz w:val="28"/>
        </w:rPr>
        <w:t xml:space="preserve"> </w:t>
      </w:r>
      <w:r>
        <w:rPr>
          <w:sz w:val="28"/>
        </w:rPr>
        <w:t>and</w:t>
      </w:r>
      <w:r>
        <w:rPr>
          <w:spacing w:val="-3"/>
          <w:sz w:val="28"/>
        </w:rPr>
        <w:t xml:space="preserve"> </w:t>
      </w:r>
      <w:r>
        <w:rPr>
          <w:sz w:val="28"/>
        </w:rPr>
        <w:t>customers</w:t>
      </w:r>
      <w:r>
        <w:rPr>
          <w:spacing w:val="-6"/>
          <w:sz w:val="28"/>
        </w:rPr>
        <w:t xml:space="preserve"> </w:t>
      </w:r>
      <w:r>
        <w:rPr>
          <w:sz w:val="28"/>
        </w:rPr>
        <w:t>to</w:t>
      </w:r>
      <w:r>
        <w:rPr>
          <w:spacing w:val="-7"/>
          <w:sz w:val="28"/>
        </w:rPr>
        <w:t xml:space="preserve"> </w:t>
      </w:r>
      <w:r>
        <w:rPr>
          <w:sz w:val="28"/>
        </w:rPr>
        <w:t>understand</w:t>
      </w:r>
      <w:r>
        <w:rPr>
          <w:spacing w:val="-3"/>
          <w:sz w:val="28"/>
        </w:rPr>
        <w:t xml:space="preserve"> </w:t>
      </w:r>
      <w:r>
        <w:rPr>
          <w:sz w:val="28"/>
        </w:rPr>
        <w:t>their needs and translate them into clear, actionable backlog items. The Product Owner ensures that the team is always working on the highest-priority items that deliver the most value. They also make key decisions regarding the scope and direction of the product.</w:t>
      </w:r>
    </w:p>
    <w:p w14:paraId="3AE13C3F">
      <w:pPr>
        <w:pStyle w:val="7"/>
        <w:spacing w:before="2"/>
      </w:pPr>
    </w:p>
    <w:p w14:paraId="7D874813">
      <w:pPr>
        <w:pStyle w:val="10"/>
        <w:numPr>
          <w:ilvl w:val="0"/>
          <w:numId w:val="3"/>
        </w:numPr>
        <w:tabs>
          <w:tab w:val="left" w:pos="1075"/>
        </w:tabs>
        <w:spacing w:before="0" w:after="0" w:line="240" w:lineRule="auto"/>
        <w:ind w:left="1075" w:right="450" w:hanging="360"/>
        <w:jc w:val="both"/>
        <w:rPr>
          <w:sz w:val="28"/>
        </w:rPr>
      </w:pPr>
      <w:r>
        <w:rPr>
          <w:b/>
          <w:sz w:val="28"/>
        </w:rPr>
        <w:t>Development</w:t>
      </w:r>
      <w:r>
        <w:rPr>
          <w:b/>
          <w:spacing w:val="-5"/>
          <w:sz w:val="28"/>
        </w:rPr>
        <w:t xml:space="preserve"> </w:t>
      </w:r>
      <w:r>
        <w:rPr>
          <w:b/>
          <w:sz w:val="28"/>
        </w:rPr>
        <w:t>Team</w:t>
      </w:r>
      <w:r>
        <w:rPr>
          <w:sz w:val="28"/>
        </w:rPr>
        <w:t>:</w:t>
      </w:r>
      <w:r>
        <w:rPr>
          <w:spacing w:val="-6"/>
          <w:sz w:val="28"/>
        </w:rPr>
        <w:t xml:space="preserve"> </w:t>
      </w:r>
      <w:r>
        <w:rPr>
          <w:sz w:val="28"/>
        </w:rPr>
        <w:t>The</w:t>
      </w:r>
      <w:r>
        <w:rPr>
          <w:spacing w:val="-8"/>
          <w:sz w:val="28"/>
        </w:rPr>
        <w:t xml:space="preserve"> </w:t>
      </w:r>
      <w:r>
        <w:rPr>
          <w:sz w:val="28"/>
        </w:rPr>
        <w:t>Development</w:t>
      </w:r>
      <w:r>
        <w:rPr>
          <w:spacing w:val="-4"/>
          <w:sz w:val="28"/>
        </w:rPr>
        <w:t xml:space="preserve"> </w:t>
      </w:r>
      <w:r>
        <w:rPr>
          <w:sz w:val="28"/>
        </w:rPr>
        <w:t>Team</w:t>
      </w:r>
      <w:r>
        <w:rPr>
          <w:spacing w:val="-5"/>
          <w:sz w:val="28"/>
        </w:rPr>
        <w:t xml:space="preserve"> </w:t>
      </w:r>
      <w:r>
        <w:rPr>
          <w:sz w:val="28"/>
        </w:rPr>
        <w:t>consists</w:t>
      </w:r>
      <w:r>
        <w:rPr>
          <w:spacing w:val="-4"/>
          <w:sz w:val="28"/>
        </w:rPr>
        <w:t xml:space="preserve"> </w:t>
      </w:r>
      <w:r>
        <w:rPr>
          <w:sz w:val="28"/>
        </w:rPr>
        <w:t>of</w:t>
      </w:r>
      <w:r>
        <w:rPr>
          <w:spacing w:val="-8"/>
          <w:sz w:val="28"/>
        </w:rPr>
        <w:t xml:space="preserve"> </w:t>
      </w:r>
      <w:r>
        <w:rPr>
          <w:sz w:val="28"/>
        </w:rPr>
        <w:t>professionals</w:t>
      </w:r>
      <w:r>
        <w:rPr>
          <w:spacing w:val="-4"/>
          <w:sz w:val="28"/>
        </w:rPr>
        <w:t xml:space="preserve"> </w:t>
      </w:r>
      <w:r>
        <w:rPr>
          <w:sz w:val="28"/>
        </w:rPr>
        <w:t>who work</w:t>
      </w:r>
      <w:r>
        <w:rPr>
          <w:spacing w:val="-2"/>
          <w:sz w:val="28"/>
        </w:rPr>
        <w:t xml:space="preserve"> </w:t>
      </w:r>
      <w:r>
        <w:rPr>
          <w:sz w:val="28"/>
        </w:rPr>
        <w:t>collaboratively</w:t>
      </w:r>
      <w:r>
        <w:rPr>
          <w:spacing w:val="-6"/>
          <w:sz w:val="28"/>
        </w:rPr>
        <w:t xml:space="preserve"> </w:t>
      </w:r>
      <w:r>
        <w:rPr>
          <w:sz w:val="28"/>
        </w:rPr>
        <w:t>to</w:t>
      </w:r>
      <w:r>
        <w:rPr>
          <w:spacing w:val="-6"/>
          <w:sz w:val="28"/>
        </w:rPr>
        <w:t xml:space="preserve"> </w:t>
      </w:r>
      <w:r>
        <w:rPr>
          <w:sz w:val="28"/>
        </w:rPr>
        <w:t>build</w:t>
      </w:r>
      <w:r>
        <w:rPr>
          <w:spacing w:val="-2"/>
          <w:sz w:val="28"/>
        </w:rPr>
        <w:t xml:space="preserve"> </w:t>
      </w:r>
      <w:r>
        <w:rPr>
          <w:sz w:val="28"/>
        </w:rPr>
        <w:t>and</w:t>
      </w:r>
      <w:r>
        <w:rPr>
          <w:spacing w:val="-2"/>
          <w:sz w:val="28"/>
        </w:rPr>
        <w:t xml:space="preserve"> </w:t>
      </w:r>
      <w:r>
        <w:rPr>
          <w:sz w:val="28"/>
        </w:rPr>
        <w:t>deliver</w:t>
      </w:r>
      <w:r>
        <w:rPr>
          <w:spacing w:val="-6"/>
          <w:sz w:val="28"/>
        </w:rPr>
        <w:t xml:space="preserve"> </w:t>
      </w:r>
      <w:r>
        <w:rPr>
          <w:sz w:val="28"/>
        </w:rPr>
        <w:t>the</w:t>
      </w:r>
      <w:r>
        <w:rPr>
          <w:spacing w:val="-3"/>
          <w:sz w:val="28"/>
        </w:rPr>
        <w:t xml:space="preserve"> </w:t>
      </w:r>
      <w:r>
        <w:rPr>
          <w:sz w:val="28"/>
        </w:rPr>
        <w:t>product</w:t>
      </w:r>
      <w:r>
        <w:rPr>
          <w:spacing w:val="-6"/>
          <w:sz w:val="28"/>
        </w:rPr>
        <w:t xml:space="preserve"> </w:t>
      </w:r>
      <w:r>
        <w:rPr>
          <w:sz w:val="28"/>
        </w:rPr>
        <w:t>increment.</w:t>
      </w:r>
      <w:r>
        <w:rPr>
          <w:spacing w:val="-4"/>
          <w:sz w:val="28"/>
        </w:rPr>
        <w:t xml:space="preserve"> </w:t>
      </w:r>
      <w:r>
        <w:rPr>
          <w:sz w:val="28"/>
        </w:rPr>
        <w:t>The</w:t>
      </w:r>
      <w:r>
        <w:rPr>
          <w:spacing w:val="-6"/>
          <w:sz w:val="28"/>
        </w:rPr>
        <w:t xml:space="preserve"> </w:t>
      </w:r>
      <w:r>
        <w:rPr>
          <w:sz w:val="28"/>
        </w:rPr>
        <w:t>team</w:t>
      </w:r>
      <w:r>
        <w:rPr>
          <w:spacing w:val="-3"/>
          <w:sz w:val="28"/>
        </w:rPr>
        <w:t xml:space="preserve"> </w:t>
      </w:r>
      <w:r>
        <w:rPr>
          <w:sz w:val="28"/>
        </w:rPr>
        <w:t>is self-organizing and cross-functional, meaning they have the skills to</w:t>
      </w:r>
    </w:p>
    <w:p w14:paraId="5F7E47DB">
      <w:pPr>
        <w:pStyle w:val="10"/>
        <w:spacing w:after="0" w:line="240" w:lineRule="auto"/>
        <w:jc w:val="both"/>
        <w:rPr>
          <w:sz w:val="28"/>
        </w:rPr>
        <w:sectPr>
          <w:pgSz w:w="12240" w:h="15840"/>
          <w:pgMar w:top="1360" w:right="1080" w:bottom="280" w:left="1080" w:header="720" w:footer="720" w:gutter="0"/>
          <w:cols w:space="720" w:num="1"/>
        </w:sectPr>
      </w:pPr>
    </w:p>
    <w:p w14:paraId="1DFAC273">
      <w:pPr>
        <w:pStyle w:val="7"/>
        <w:spacing w:before="68"/>
        <w:ind w:left="1075" w:right="319"/>
      </w:pPr>
      <w:r>
        <w:t>complete the tasks necessary for each sprint. They take responsibility for delivering</w:t>
      </w:r>
      <w:r>
        <w:rPr>
          <w:spacing w:val="-4"/>
        </w:rPr>
        <w:t xml:space="preserve"> </w:t>
      </w:r>
      <w:r>
        <w:t>high-quality</w:t>
      </w:r>
      <w:r>
        <w:rPr>
          <w:spacing w:val="-4"/>
        </w:rPr>
        <w:t xml:space="preserve"> </w:t>
      </w:r>
      <w:r>
        <w:t>work,</w:t>
      </w:r>
      <w:r>
        <w:rPr>
          <w:spacing w:val="-6"/>
        </w:rPr>
        <w:t xml:space="preserve"> </w:t>
      </w:r>
      <w:r>
        <w:t>managing</w:t>
      </w:r>
      <w:r>
        <w:rPr>
          <w:spacing w:val="-8"/>
        </w:rPr>
        <w:t xml:space="preserve"> </w:t>
      </w:r>
      <w:r>
        <w:t>their</w:t>
      </w:r>
      <w:r>
        <w:rPr>
          <w:spacing w:val="-5"/>
        </w:rPr>
        <w:t xml:space="preserve"> </w:t>
      </w:r>
      <w:r>
        <w:t>tasks,</w:t>
      </w:r>
      <w:r>
        <w:rPr>
          <w:spacing w:val="-6"/>
        </w:rPr>
        <w:t xml:space="preserve"> </w:t>
      </w:r>
      <w:r>
        <w:t>and</w:t>
      </w:r>
      <w:r>
        <w:rPr>
          <w:spacing w:val="-4"/>
        </w:rPr>
        <w:t xml:space="preserve"> </w:t>
      </w:r>
      <w:r>
        <w:t>ensuring</w:t>
      </w:r>
      <w:r>
        <w:rPr>
          <w:spacing w:val="-8"/>
        </w:rPr>
        <w:t xml:space="preserve"> </w:t>
      </w:r>
      <w:r>
        <w:t>that</w:t>
      </w:r>
      <w:r>
        <w:rPr>
          <w:spacing w:val="-4"/>
        </w:rPr>
        <w:t xml:space="preserve"> </w:t>
      </w:r>
      <w:r>
        <w:t>they meet the Definition of Done.</w:t>
      </w:r>
    </w:p>
    <w:p w14:paraId="74D95B37">
      <w:pPr>
        <w:pStyle w:val="7"/>
      </w:pPr>
    </w:p>
    <w:p w14:paraId="35DC8C96">
      <w:pPr>
        <w:pStyle w:val="7"/>
      </w:pPr>
    </w:p>
    <w:p w14:paraId="381F7574">
      <w:pPr>
        <w:pStyle w:val="7"/>
        <w:spacing w:before="158"/>
      </w:pPr>
    </w:p>
    <w:p w14:paraId="59C79EBD">
      <w:pPr>
        <w:pStyle w:val="3"/>
        <w:numPr>
          <w:ilvl w:val="1"/>
          <w:numId w:val="1"/>
        </w:numPr>
        <w:tabs>
          <w:tab w:val="left" w:pos="3857"/>
        </w:tabs>
        <w:spacing w:before="1" w:after="0" w:line="240" w:lineRule="auto"/>
        <w:ind w:left="3857" w:right="0" w:hanging="362"/>
        <w:jc w:val="left"/>
        <w:rPr>
          <w:sz w:val="36"/>
        </w:rPr>
      </w:pPr>
      <w:r>
        <w:rPr>
          <w:color w:val="000009"/>
        </w:rPr>
        <w:t>Scrum</w:t>
      </w:r>
      <w:r>
        <w:rPr>
          <w:color w:val="000009"/>
          <w:spacing w:val="-5"/>
        </w:rPr>
        <w:t xml:space="preserve"> </w:t>
      </w:r>
      <w:r>
        <w:rPr>
          <w:color w:val="000009"/>
          <w:spacing w:val="-2"/>
        </w:rPr>
        <w:t>Ceremonies</w:t>
      </w:r>
    </w:p>
    <w:p w14:paraId="129C768D">
      <w:pPr>
        <w:pStyle w:val="7"/>
        <w:spacing w:before="241" w:line="314" w:lineRule="auto"/>
        <w:ind w:left="355" w:right="173"/>
      </w:pPr>
      <w:r>
        <w:t>Scrum ceremonies, also known as Scrum events, are crucial components of the Scrum framework, helping teams stay aligned, focused, and adaptive throughout a project. These ceremonies ensure that there is consistent communication, transparency,</w:t>
      </w:r>
      <w:r>
        <w:rPr>
          <w:spacing w:val="-5"/>
        </w:rPr>
        <w:t xml:space="preserve"> </w:t>
      </w:r>
      <w:r>
        <w:t>and</w:t>
      </w:r>
      <w:r>
        <w:rPr>
          <w:spacing w:val="-3"/>
        </w:rPr>
        <w:t xml:space="preserve"> </w:t>
      </w:r>
      <w:r>
        <w:t>feedback</w:t>
      </w:r>
      <w:r>
        <w:rPr>
          <w:spacing w:val="-2"/>
        </w:rPr>
        <w:t xml:space="preserve"> </w:t>
      </w:r>
      <w:r>
        <w:t>during</w:t>
      </w:r>
      <w:r>
        <w:rPr>
          <w:spacing w:val="-3"/>
        </w:rPr>
        <w:t xml:space="preserve"> </w:t>
      </w:r>
      <w:r>
        <w:t>each</w:t>
      </w:r>
      <w:r>
        <w:rPr>
          <w:spacing w:val="-3"/>
        </w:rPr>
        <w:t xml:space="preserve"> </w:t>
      </w:r>
      <w:r>
        <w:t>sprint</w:t>
      </w:r>
      <w:r>
        <w:rPr>
          <w:spacing w:val="-3"/>
        </w:rPr>
        <w:t xml:space="preserve"> </w:t>
      </w:r>
      <w:r>
        <w:t>cycle.</w:t>
      </w:r>
      <w:r>
        <w:rPr>
          <w:spacing w:val="-5"/>
        </w:rPr>
        <w:t xml:space="preserve"> </w:t>
      </w:r>
      <w:r>
        <w:t>There</w:t>
      </w:r>
      <w:r>
        <w:rPr>
          <w:spacing w:val="-4"/>
        </w:rPr>
        <w:t xml:space="preserve"> </w:t>
      </w:r>
      <w:r>
        <w:t>are</w:t>
      </w:r>
      <w:r>
        <w:rPr>
          <w:spacing w:val="-4"/>
        </w:rPr>
        <w:t xml:space="preserve"> </w:t>
      </w:r>
      <w:r>
        <w:t>four</w:t>
      </w:r>
      <w:r>
        <w:rPr>
          <w:spacing w:val="-7"/>
        </w:rPr>
        <w:t xml:space="preserve"> </w:t>
      </w:r>
      <w:r>
        <w:t>primary</w:t>
      </w:r>
      <w:r>
        <w:rPr>
          <w:spacing w:val="-3"/>
        </w:rPr>
        <w:t xml:space="preserve"> </w:t>
      </w:r>
      <w:r>
        <w:t xml:space="preserve">Scrum ceremonies: </w:t>
      </w:r>
      <w:r>
        <w:rPr>
          <w:b/>
        </w:rPr>
        <w:t>Sprint Planning</w:t>
      </w:r>
      <w:r>
        <w:t xml:space="preserve">, </w:t>
      </w:r>
      <w:r>
        <w:rPr>
          <w:b/>
        </w:rPr>
        <w:t>Daily Scrum</w:t>
      </w:r>
      <w:r>
        <w:t xml:space="preserve">, </w:t>
      </w:r>
      <w:r>
        <w:rPr>
          <w:b/>
        </w:rPr>
        <w:t>Sprint Review</w:t>
      </w:r>
      <w:r>
        <w:t xml:space="preserve">, and </w:t>
      </w:r>
      <w:r>
        <w:rPr>
          <w:b/>
        </w:rPr>
        <w:t xml:space="preserve">Sprint </w:t>
      </w:r>
      <w:r>
        <w:rPr>
          <w:b/>
          <w:spacing w:val="-2"/>
        </w:rPr>
        <w:t>Retrospective</w:t>
      </w:r>
      <w:r>
        <w:rPr>
          <w:spacing w:val="-2"/>
        </w:rPr>
        <w:t>.</w:t>
      </w:r>
    </w:p>
    <w:p w14:paraId="20BCC285">
      <w:pPr>
        <w:pStyle w:val="10"/>
        <w:numPr>
          <w:ilvl w:val="0"/>
          <w:numId w:val="4"/>
        </w:numPr>
        <w:tabs>
          <w:tab w:val="left" w:pos="1075"/>
        </w:tabs>
        <w:spacing w:before="237" w:after="0" w:line="314" w:lineRule="auto"/>
        <w:ind w:left="1075" w:right="366" w:hanging="360"/>
        <w:jc w:val="left"/>
        <w:rPr>
          <w:sz w:val="28"/>
        </w:rPr>
      </w:pPr>
      <w:r>
        <w:rPr>
          <w:b/>
          <w:sz w:val="28"/>
        </w:rPr>
        <w:t>Sprint Planning</w:t>
      </w:r>
      <w:r>
        <w:rPr>
          <w:sz w:val="28"/>
        </w:rPr>
        <w:t>: This ceremony kicks off the sprint, where the Scrum Team,</w:t>
      </w:r>
      <w:r>
        <w:rPr>
          <w:spacing w:val="-7"/>
          <w:sz w:val="28"/>
        </w:rPr>
        <w:t xml:space="preserve"> </w:t>
      </w:r>
      <w:r>
        <w:rPr>
          <w:sz w:val="28"/>
        </w:rPr>
        <w:t>including</w:t>
      </w:r>
      <w:r>
        <w:rPr>
          <w:spacing w:val="-6"/>
          <w:sz w:val="28"/>
        </w:rPr>
        <w:t xml:space="preserve"> </w:t>
      </w:r>
      <w:r>
        <w:rPr>
          <w:sz w:val="28"/>
        </w:rPr>
        <w:t>the</w:t>
      </w:r>
      <w:r>
        <w:rPr>
          <w:spacing w:val="-3"/>
          <w:sz w:val="28"/>
        </w:rPr>
        <w:t xml:space="preserve"> </w:t>
      </w:r>
      <w:r>
        <w:rPr>
          <w:sz w:val="28"/>
        </w:rPr>
        <w:t>Product</w:t>
      </w:r>
      <w:r>
        <w:rPr>
          <w:spacing w:val="-6"/>
          <w:sz w:val="28"/>
        </w:rPr>
        <w:t xml:space="preserve"> </w:t>
      </w:r>
      <w:r>
        <w:rPr>
          <w:sz w:val="28"/>
        </w:rPr>
        <w:t>Owner,</w:t>
      </w:r>
      <w:r>
        <w:rPr>
          <w:spacing w:val="-4"/>
          <w:sz w:val="28"/>
        </w:rPr>
        <w:t xml:space="preserve"> </w:t>
      </w:r>
      <w:r>
        <w:rPr>
          <w:sz w:val="28"/>
        </w:rPr>
        <w:t>Scrum</w:t>
      </w:r>
      <w:r>
        <w:rPr>
          <w:spacing w:val="-3"/>
          <w:sz w:val="28"/>
        </w:rPr>
        <w:t xml:space="preserve"> </w:t>
      </w:r>
      <w:r>
        <w:rPr>
          <w:sz w:val="28"/>
        </w:rPr>
        <w:t>Master,</w:t>
      </w:r>
      <w:r>
        <w:rPr>
          <w:spacing w:val="-4"/>
          <w:sz w:val="28"/>
        </w:rPr>
        <w:t xml:space="preserve"> </w:t>
      </w:r>
      <w:r>
        <w:rPr>
          <w:sz w:val="28"/>
        </w:rPr>
        <w:t>and</w:t>
      </w:r>
      <w:r>
        <w:rPr>
          <w:spacing w:val="-6"/>
          <w:sz w:val="28"/>
        </w:rPr>
        <w:t xml:space="preserve"> </w:t>
      </w:r>
      <w:r>
        <w:rPr>
          <w:sz w:val="28"/>
        </w:rPr>
        <w:t>Development</w:t>
      </w:r>
      <w:r>
        <w:rPr>
          <w:spacing w:val="-6"/>
          <w:sz w:val="28"/>
        </w:rPr>
        <w:t xml:space="preserve"> </w:t>
      </w:r>
      <w:r>
        <w:rPr>
          <w:sz w:val="28"/>
        </w:rPr>
        <w:t>Team, meet to discuss the work to be completed during the sprint. The Product Owner presents the</w:t>
      </w:r>
      <w:r>
        <w:rPr>
          <w:spacing w:val="-1"/>
          <w:sz w:val="28"/>
        </w:rPr>
        <w:t xml:space="preserve"> </w:t>
      </w:r>
      <w:r>
        <w:rPr>
          <w:sz w:val="28"/>
        </w:rPr>
        <w:t>highest-priority items from the Product Backlog, and</w:t>
      </w:r>
      <w:r>
        <w:rPr>
          <w:spacing w:val="-1"/>
          <w:sz w:val="28"/>
        </w:rPr>
        <w:t xml:space="preserve"> </w:t>
      </w:r>
      <w:r>
        <w:rPr>
          <w:sz w:val="28"/>
        </w:rPr>
        <w:t>the team collaboratively</w:t>
      </w:r>
      <w:r>
        <w:rPr>
          <w:spacing w:val="-2"/>
          <w:sz w:val="28"/>
        </w:rPr>
        <w:t xml:space="preserve"> </w:t>
      </w:r>
      <w:r>
        <w:rPr>
          <w:sz w:val="28"/>
        </w:rPr>
        <w:t>decides</w:t>
      </w:r>
      <w:r>
        <w:rPr>
          <w:spacing w:val="-1"/>
          <w:sz w:val="28"/>
        </w:rPr>
        <w:t xml:space="preserve"> </w:t>
      </w:r>
      <w:r>
        <w:rPr>
          <w:sz w:val="28"/>
        </w:rPr>
        <w:t>which tasks</w:t>
      </w:r>
      <w:r>
        <w:rPr>
          <w:spacing w:val="-2"/>
          <w:sz w:val="28"/>
        </w:rPr>
        <w:t xml:space="preserve"> </w:t>
      </w:r>
      <w:r>
        <w:rPr>
          <w:sz w:val="28"/>
        </w:rPr>
        <w:t>they can</w:t>
      </w:r>
      <w:r>
        <w:rPr>
          <w:spacing w:val="-2"/>
          <w:sz w:val="28"/>
        </w:rPr>
        <w:t xml:space="preserve"> </w:t>
      </w:r>
      <w:r>
        <w:rPr>
          <w:sz w:val="28"/>
        </w:rPr>
        <w:t xml:space="preserve">commit to delivering. The team also establishes a clear </w:t>
      </w:r>
      <w:r>
        <w:rPr>
          <w:b/>
          <w:sz w:val="28"/>
        </w:rPr>
        <w:t xml:space="preserve">Sprint Goal </w:t>
      </w:r>
      <w:r>
        <w:rPr>
          <w:sz w:val="28"/>
        </w:rPr>
        <w:t>and defines the work required to achieve it.</w:t>
      </w:r>
    </w:p>
    <w:p w14:paraId="66B25A80">
      <w:pPr>
        <w:pStyle w:val="7"/>
        <w:spacing w:before="98"/>
      </w:pPr>
    </w:p>
    <w:p w14:paraId="6A11F704">
      <w:pPr>
        <w:pStyle w:val="10"/>
        <w:numPr>
          <w:ilvl w:val="0"/>
          <w:numId w:val="4"/>
        </w:numPr>
        <w:tabs>
          <w:tab w:val="left" w:pos="1075"/>
        </w:tabs>
        <w:spacing w:before="0" w:after="0" w:line="314" w:lineRule="auto"/>
        <w:ind w:left="1075" w:right="617" w:hanging="360"/>
        <w:jc w:val="left"/>
        <w:rPr>
          <w:sz w:val="28"/>
        </w:rPr>
      </w:pPr>
      <w:r>
        <w:rPr>
          <w:b/>
          <w:sz w:val="28"/>
        </w:rPr>
        <w:t>Daily Scrum</w:t>
      </w:r>
      <w:r>
        <w:rPr>
          <w:sz w:val="28"/>
        </w:rPr>
        <w:t xml:space="preserve">: The Daily Scrum, or </w:t>
      </w:r>
      <w:r>
        <w:rPr>
          <w:b/>
          <w:sz w:val="28"/>
        </w:rPr>
        <w:t>Daily Standup</w:t>
      </w:r>
      <w:r>
        <w:rPr>
          <w:sz w:val="28"/>
        </w:rPr>
        <w:t>, is a short, time-boxed meeting (usually 15 minutes) where team members share progress and discuss any challenges. Each member answers three questions: What did I accomplish</w:t>
      </w:r>
      <w:r>
        <w:rPr>
          <w:spacing w:val="-3"/>
          <w:sz w:val="28"/>
        </w:rPr>
        <w:t xml:space="preserve"> </w:t>
      </w:r>
      <w:r>
        <w:rPr>
          <w:sz w:val="28"/>
        </w:rPr>
        <w:t>yesterday?</w:t>
      </w:r>
      <w:r>
        <w:rPr>
          <w:spacing w:val="-4"/>
          <w:sz w:val="28"/>
        </w:rPr>
        <w:t xml:space="preserve"> </w:t>
      </w:r>
      <w:r>
        <w:rPr>
          <w:sz w:val="28"/>
        </w:rPr>
        <w:t>What</w:t>
      </w:r>
      <w:r>
        <w:rPr>
          <w:spacing w:val="-7"/>
          <w:sz w:val="28"/>
        </w:rPr>
        <w:t xml:space="preserve"> </w:t>
      </w:r>
      <w:r>
        <w:rPr>
          <w:sz w:val="28"/>
        </w:rPr>
        <w:t>will</w:t>
      </w:r>
      <w:r>
        <w:rPr>
          <w:spacing w:val="-3"/>
          <w:sz w:val="28"/>
        </w:rPr>
        <w:t xml:space="preserve"> </w:t>
      </w:r>
      <w:r>
        <w:rPr>
          <w:sz w:val="28"/>
        </w:rPr>
        <w:t>I</w:t>
      </w:r>
      <w:r>
        <w:rPr>
          <w:spacing w:val="-5"/>
          <w:sz w:val="28"/>
        </w:rPr>
        <w:t xml:space="preserve"> </w:t>
      </w:r>
      <w:r>
        <w:rPr>
          <w:sz w:val="28"/>
        </w:rPr>
        <w:t>work</w:t>
      </w:r>
      <w:r>
        <w:rPr>
          <w:spacing w:val="-3"/>
          <w:sz w:val="28"/>
        </w:rPr>
        <w:t xml:space="preserve"> </w:t>
      </w:r>
      <w:r>
        <w:rPr>
          <w:sz w:val="28"/>
        </w:rPr>
        <w:t>on</w:t>
      </w:r>
      <w:r>
        <w:rPr>
          <w:spacing w:val="-3"/>
          <w:sz w:val="28"/>
        </w:rPr>
        <w:t xml:space="preserve"> </w:t>
      </w:r>
      <w:r>
        <w:rPr>
          <w:sz w:val="28"/>
        </w:rPr>
        <w:t>today?</w:t>
      </w:r>
      <w:r>
        <w:rPr>
          <w:spacing w:val="-7"/>
          <w:sz w:val="28"/>
        </w:rPr>
        <w:t xml:space="preserve"> </w:t>
      </w:r>
      <w:r>
        <w:rPr>
          <w:sz w:val="28"/>
        </w:rPr>
        <w:t>Are</w:t>
      </w:r>
      <w:r>
        <w:rPr>
          <w:spacing w:val="-7"/>
          <w:sz w:val="28"/>
        </w:rPr>
        <w:t xml:space="preserve"> </w:t>
      </w:r>
      <w:r>
        <w:rPr>
          <w:sz w:val="28"/>
        </w:rPr>
        <w:t>there</w:t>
      </w:r>
      <w:r>
        <w:rPr>
          <w:spacing w:val="-4"/>
          <w:sz w:val="28"/>
        </w:rPr>
        <w:t xml:space="preserve"> </w:t>
      </w:r>
      <w:r>
        <w:rPr>
          <w:sz w:val="28"/>
        </w:rPr>
        <w:t>any</w:t>
      </w:r>
      <w:r>
        <w:rPr>
          <w:spacing w:val="-3"/>
          <w:sz w:val="28"/>
        </w:rPr>
        <w:t xml:space="preserve"> </w:t>
      </w:r>
      <w:r>
        <w:rPr>
          <w:sz w:val="28"/>
        </w:rPr>
        <w:t>obstacles preventing me from moving forward?</w:t>
      </w:r>
      <w:r>
        <w:rPr>
          <w:spacing w:val="-2"/>
          <w:sz w:val="28"/>
        </w:rPr>
        <w:t xml:space="preserve"> </w:t>
      </w:r>
      <w:r>
        <w:rPr>
          <w:sz w:val="28"/>
        </w:rPr>
        <w:t>This meeting ensures the</w:t>
      </w:r>
      <w:r>
        <w:rPr>
          <w:spacing w:val="-2"/>
          <w:sz w:val="28"/>
        </w:rPr>
        <w:t xml:space="preserve"> </w:t>
      </w:r>
      <w:r>
        <w:rPr>
          <w:sz w:val="28"/>
        </w:rPr>
        <w:t>team</w:t>
      </w:r>
      <w:r>
        <w:rPr>
          <w:spacing w:val="-2"/>
          <w:sz w:val="28"/>
        </w:rPr>
        <w:t xml:space="preserve"> </w:t>
      </w:r>
      <w:r>
        <w:rPr>
          <w:sz w:val="28"/>
        </w:rPr>
        <w:t>stays aligned and can quickly address issues.</w:t>
      </w:r>
    </w:p>
    <w:p w14:paraId="4D824418">
      <w:pPr>
        <w:pStyle w:val="7"/>
        <w:spacing w:before="95"/>
      </w:pPr>
    </w:p>
    <w:p w14:paraId="62189794">
      <w:pPr>
        <w:pStyle w:val="10"/>
        <w:numPr>
          <w:ilvl w:val="0"/>
          <w:numId w:val="4"/>
        </w:numPr>
        <w:tabs>
          <w:tab w:val="left" w:pos="1075"/>
        </w:tabs>
        <w:spacing w:before="0" w:after="0" w:line="314" w:lineRule="auto"/>
        <w:ind w:left="1075" w:right="1076" w:hanging="360"/>
        <w:jc w:val="left"/>
        <w:rPr>
          <w:sz w:val="28"/>
        </w:rPr>
      </w:pPr>
      <w:r>
        <w:rPr>
          <w:b/>
          <w:sz w:val="28"/>
        </w:rPr>
        <w:t>Sprint Review</w:t>
      </w:r>
      <w:r>
        <w:rPr>
          <w:sz w:val="28"/>
        </w:rPr>
        <w:t>: At the end of the sprint, the team conducts the Sprint Review to demonstrate the work completed. The Product Owner, stakeholders,</w:t>
      </w:r>
      <w:r>
        <w:rPr>
          <w:spacing w:val="-7"/>
          <w:sz w:val="28"/>
        </w:rPr>
        <w:t xml:space="preserve"> </w:t>
      </w:r>
      <w:r>
        <w:rPr>
          <w:sz w:val="28"/>
        </w:rPr>
        <w:t>and</w:t>
      </w:r>
      <w:r>
        <w:rPr>
          <w:spacing w:val="-5"/>
          <w:sz w:val="28"/>
        </w:rPr>
        <w:t xml:space="preserve"> </w:t>
      </w:r>
      <w:r>
        <w:rPr>
          <w:sz w:val="28"/>
        </w:rPr>
        <w:t>team</w:t>
      </w:r>
      <w:r>
        <w:rPr>
          <w:spacing w:val="-6"/>
          <w:sz w:val="28"/>
        </w:rPr>
        <w:t xml:space="preserve"> </w:t>
      </w:r>
      <w:r>
        <w:rPr>
          <w:sz w:val="28"/>
        </w:rPr>
        <w:t>members</w:t>
      </w:r>
      <w:r>
        <w:rPr>
          <w:spacing w:val="-5"/>
          <w:sz w:val="28"/>
        </w:rPr>
        <w:t xml:space="preserve"> </w:t>
      </w:r>
      <w:r>
        <w:rPr>
          <w:sz w:val="28"/>
        </w:rPr>
        <w:t>assess</w:t>
      </w:r>
      <w:r>
        <w:rPr>
          <w:spacing w:val="-5"/>
          <w:sz w:val="28"/>
        </w:rPr>
        <w:t xml:space="preserve"> </w:t>
      </w:r>
      <w:r>
        <w:rPr>
          <w:sz w:val="28"/>
        </w:rPr>
        <w:t>the</w:t>
      </w:r>
      <w:r>
        <w:rPr>
          <w:spacing w:val="-6"/>
          <w:sz w:val="28"/>
        </w:rPr>
        <w:t xml:space="preserve"> </w:t>
      </w:r>
      <w:r>
        <w:rPr>
          <w:sz w:val="28"/>
        </w:rPr>
        <w:t>product</w:t>
      </w:r>
      <w:r>
        <w:rPr>
          <w:spacing w:val="-5"/>
          <w:sz w:val="28"/>
        </w:rPr>
        <w:t xml:space="preserve"> </w:t>
      </w:r>
      <w:r>
        <w:rPr>
          <w:sz w:val="28"/>
        </w:rPr>
        <w:t>increment,</w:t>
      </w:r>
      <w:r>
        <w:rPr>
          <w:spacing w:val="-9"/>
          <w:sz w:val="28"/>
        </w:rPr>
        <w:t xml:space="preserve"> </w:t>
      </w:r>
      <w:r>
        <w:rPr>
          <w:sz w:val="28"/>
        </w:rPr>
        <w:t>provide feedback, and make necessary adjustments to the Product Backlog.</w:t>
      </w:r>
    </w:p>
    <w:p w14:paraId="18D5C713">
      <w:pPr>
        <w:pStyle w:val="10"/>
        <w:spacing w:after="0" w:line="314" w:lineRule="auto"/>
        <w:jc w:val="left"/>
        <w:rPr>
          <w:sz w:val="28"/>
        </w:rPr>
        <w:sectPr>
          <w:pgSz w:w="12240" w:h="15840"/>
          <w:pgMar w:top="1360" w:right="1080" w:bottom="280" w:left="1080" w:header="720" w:footer="720" w:gutter="0"/>
          <w:cols w:space="720" w:num="1"/>
        </w:sectPr>
      </w:pPr>
    </w:p>
    <w:p w14:paraId="55727271">
      <w:pPr>
        <w:pStyle w:val="10"/>
        <w:numPr>
          <w:ilvl w:val="0"/>
          <w:numId w:val="4"/>
        </w:numPr>
        <w:tabs>
          <w:tab w:val="left" w:pos="1075"/>
        </w:tabs>
        <w:spacing w:before="73" w:after="0" w:line="314" w:lineRule="auto"/>
        <w:ind w:left="1075" w:right="536" w:hanging="360"/>
        <w:jc w:val="left"/>
        <w:rPr>
          <w:sz w:val="28"/>
        </w:rPr>
      </w:pPr>
      <w:r>
        <w:rPr>
          <w:b/>
          <w:sz w:val="28"/>
        </w:rPr>
        <w:t>Sprint Retrospective</w:t>
      </w:r>
      <w:r>
        <w:rPr>
          <w:sz w:val="28"/>
        </w:rPr>
        <w:t>: In this ceremony, the Scrum Team reflects on the sprint</w:t>
      </w:r>
      <w:r>
        <w:rPr>
          <w:spacing w:val="-6"/>
          <w:sz w:val="28"/>
        </w:rPr>
        <w:t xml:space="preserve"> </w:t>
      </w:r>
      <w:r>
        <w:rPr>
          <w:sz w:val="28"/>
        </w:rPr>
        <w:t>process</w:t>
      </w:r>
      <w:r>
        <w:rPr>
          <w:spacing w:val="-6"/>
          <w:sz w:val="28"/>
        </w:rPr>
        <w:t xml:space="preserve"> </w:t>
      </w:r>
      <w:r>
        <w:rPr>
          <w:sz w:val="28"/>
        </w:rPr>
        <w:t>itself.</w:t>
      </w:r>
      <w:r>
        <w:rPr>
          <w:spacing w:val="-4"/>
          <w:sz w:val="28"/>
        </w:rPr>
        <w:t xml:space="preserve"> </w:t>
      </w:r>
      <w:r>
        <w:rPr>
          <w:sz w:val="28"/>
        </w:rPr>
        <w:t>They</w:t>
      </w:r>
      <w:r>
        <w:rPr>
          <w:spacing w:val="-5"/>
          <w:sz w:val="28"/>
        </w:rPr>
        <w:t xml:space="preserve"> </w:t>
      </w:r>
      <w:r>
        <w:rPr>
          <w:sz w:val="28"/>
        </w:rPr>
        <w:t>discuss</w:t>
      </w:r>
      <w:r>
        <w:rPr>
          <w:spacing w:val="-6"/>
          <w:sz w:val="28"/>
        </w:rPr>
        <w:t xml:space="preserve"> </w:t>
      </w:r>
      <w:r>
        <w:rPr>
          <w:sz w:val="28"/>
        </w:rPr>
        <w:t>what</w:t>
      </w:r>
      <w:r>
        <w:rPr>
          <w:spacing w:val="-6"/>
          <w:sz w:val="28"/>
        </w:rPr>
        <w:t xml:space="preserve"> </w:t>
      </w:r>
      <w:r>
        <w:rPr>
          <w:sz w:val="28"/>
        </w:rPr>
        <w:t>went</w:t>
      </w:r>
      <w:r>
        <w:rPr>
          <w:spacing w:val="-6"/>
          <w:sz w:val="28"/>
        </w:rPr>
        <w:t xml:space="preserve"> </w:t>
      </w:r>
      <w:r>
        <w:rPr>
          <w:sz w:val="28"/>
        </w:rPr>
        <w:t>well,</w:t>
      </w:r>
      <w:r>
        <w:rPr>
          <w:spacing w:val="-7"/>
          <w:sz w:val="28"/>
        </w:rPr>
        <w:t xml:space="preserve"> </w:t>
      </w:r>
      <w:r>
        <w:rPr>
          <w:sz w:val="28"/>
        </w:rPr>
        <w:t>what</w:t>
      </w:r>
      <w:r>
        <w:rPr>
          <w:spacing w:val="-2"/>
          <w:sz w:val="28"/>
        </w:rPr>
        <w:t xml:space="preserve"> </w:t>
      </w:r>
      <w:r>
        <w:rPr>
          <w:sz w:val="28"/>
        </w:rPr>
        <w:t>could</w:t>
      </w:r>
      <w:r>
        <w:rPr>
          <w:spacing w:val="-6"/>
          <w:sz w:val="28"/>
        </w:rPr>
        <w:t xml:space="preserve"> </w:t>
      </w:r>
      <w:r>
        <w:rPr>
          <w:sz w:val="28"/>
        </w:rPr>
        <w:t>be</w:t>
      </w:r>
      <w:r>
        <w:rPr>
          <w:spacing w:val="-3"/>
          <w:sz w:val="28"/>
        </w:rPr>
        <w:t xml:space="preserve"> </w:t>
      </w:r>
      <w:r>
        <w:rPr>
          <w:sz w:val="28"/>
        </w:rPr>
        <w:t>improved, and how they can work more effectively in the next sprint. The goal is continuous improvement and team growth.</w:t>
      </w:r>
    </w:p>
    <w:p w14:paraId="7826243D">
      <w:pPr>
        <w:pStyle w:val="7"/>
      </w:pPr>
    </w:p>
    <w:p w14:paraId="08EB96B0">
      <w:pPr>
        <w:pStyle w:val="7"/>
      </w:pPr>
    </w:p>
    <w:p w14:paraId="7669465F">
      <w:pPr>
        <w:pStyle w:val="7"/>
      </w:pPr>
    </w:p>
    <w:p w14:paraId="78EE9987">
      <w:pPr>
        <w:pStyle w:val="7"/>
      </w:pPr>
    </w:p>
    <w:p w14:paraId="6737E137">
      <w:pPr>
        <w:pStyle w:val="7"/>
        <w:spacing w:before="195"/>
      </w:pPr>
    </w:p>
    <w:p w14:paraId="231FB7EB">
      <w:pPr>
        <w:pStyle w:val="3"/>
        <w:numPr>
          <w:ilvl w:val="1"/>
          <w:numId w:val="1"/>
        </w:numPr>
        <w:tabs>
          <w:tab w:val="left" w:pos="3509"/>
        </w:tabs>
        <w:spacing w:before="0" w:after="0" w:line="240" w:lineRule="auto"/>
        <w:ind w:left="3509" w:right="0" w:hanging="360"/>
        <w:jc w:val="left"/>
        <w:rPr>
          <w:sz w:val="36"/>
        </w:rPr>
      </w:pPr>
      <w:r>
        <w:rPr>
          <w:color w:val="000009"/>
        </w:rPr>
        <w:t>Scrum</w:t>
      </w:r>
      <w:r>
        <w:rPr>
          <w:color w:val="000009"/>
          <w:spacing w:val="-5"/>
        </w:rPr>
        <w:t xml:space="preserve"> </w:t>
      </w:r>
      <w:r>
        <w:rPr>
          <w:color w:val="000009"/>
          <w:spacing w:val="-2"/>
        </w:rPr>
        <w:t>Artifacts</w:t>
      </w:r>
    </w:p>
    <w:p w14:paraId="16740A6E">
      <w:pPr>
        <w:pStyle w:val="7"/>
        <w:spacing w:before="242"/>
        <w:ind w:left="400" w:right="371"/>
        <w:jc w:val="center"/>
      </w:pPr>
      <w:r>
        <w:t>In</w:t>
      </w:r>
      <w:r>
        <w:rPr>
          <w:spacing w:val="-2"/>
        </w:rPr>
        <w:t xml:space="preserve"> </w:t>
      </w:r>
      <w:r>
        <w:t>Scrum,</w:t>
      </w:r>
      <w:r>
        <w:rPr>
          <w:spacing w:val="-4"/>
        </w:rPr>
        <w:t xml:space="preserve"> </w:t>
      </w:r>
      <w:r>
        <w:t>artifacts</w:t>
      </w:r>
      <w:r>
        <w:rPr>
          <w:spacing w:val="-2"/>
        </w:rPr>
        <w:t xml:space="preserve"> </w:t>
      </w:r>
      <w:r>
        <w:t>are</w:t>
      </w:r>
      <w:r>
        <w:rPr>
          <w:spacing w:val="-3"/>
        </w:rPr>
        <w:t xml:space="preserve"> </w:t>
      </w:r>
      <w:r>
        <w:t>tools</w:t>
      </w:r>
      <w:r>
        <w:rPr>
          <w:spacing w:val="-6"/>
        </w:rPr>
        <w:t xml:space="preserve"> </w:t>
      </w:r>
      <w:r>
        <w:t>that</w:t>
      </w:r>
      <w:r>
        <w:rPr>
          <w:spacing w:val="-2"/>
        </w:rPr>
        <w:t xml:space="preserve"> </w:t>
      </w:r>
      <w:r>
        <w:t>provide</w:t>
      </w:r>
      <w:r>
        <w:rPr>
          <w:spacing w:val="-6"/>
        </w:rPr>
        <w:t xml:space="preserve"> </w:t>
      </w:r>
      <w:r>
        <w:t>transparency</w:t>
      </w:r>
      <w:r>
        <w:rPr>
          <w:spacing w:val="-2"/>
        </w:rPr>
        <w:t xml:space="preserve"> </w:t>
      </w:r>
      <w:r>
        <w:t>and</w:t>
      </w:r>
      <w:r>
        <w:rPr>
          <w:spacing w:val="-2"/>
        </w:rPr>
        <w:t xml:space="preserve"> </w:t>
      </w:r>
      <w:r>
        <w:t>help</w:t>
      </w:r>
      <w:r>
        <w:rPr>
          <w:spacing w:val="-2"/>
        </w:rPr>
        <w:t xml:space="preserve"> </w:t>
      </w:r>
      <w:r>
        <w:t>manage</w:t>
      </w:r>
      <w:r>
        <w:rPr>
          <w:spacing w:val="-6"/>
        </w:rPr>
        <w:t xml:space="preserve"> </w:t>
      </w:r>
      <w:r>
        <w:t>the</w:t>
      </w:r>
      <w:r>
        <w:rPr>
          <w:spacing w:val="-3"/>
        </w:rPr>
        <w:t xml:space="preserve"> </w:t>
      </w:r>
      <w:r>
        <w:t>flow</w:t>
      </w:r>
      <w:r>
        <w:rPr>
          <w:spacing w:val="-6"/>
        </w:rPr>
        <w:t xml:space="preserve"> </w:t>
      </w:r>
      <w:r>
        <w:t xml:space="preserve">of work during the project. The three key Scrum artifacts are the </w:t>
      </w:r>
      <w:r>
        <w:rPr>
          <w:b/>
        </w:rPr>
        <w:t>Product Backlog</w:t>
      </w:r>
      <w:r>
        <w:t xml:space="preserve">, </w:t>
      </w:r>
      <w:r>
        <w:rPr>
          <w:b/>
        </w:rPr>
        <w:t>Sprint Backlog</w:t>
      </w:r>
      <w:r>
        <w:t xml:space="preserve">, and </w:t>
      </w:r>
      <w:r>
        <w:rPr>
          <w:b/>
        </w:rPr>
        <w:t>Increment</w:t>
      </w:r>
      <w:r>
        <w:t>.</w:t>
      </w:r>
    </w:p>
    <w:p w14:paraId="6E36F21B">
      <w:pPr>
        <w:pStyle w:val="10"/>
        <w:numPr>
          <w:ilvl w:val="0"/>
          <w:numId w:val="5"/>
        </w:numPr>
        <w:tabs>
          <w:tab w:val="left" w:pos="1075"/>
        </w:tabs>
        <w:spacing w:before="239" w:after="0" w:line="240" w:lineRule="auto"/>
        <w:ind w:left="1075" w:right="383" w:hanging="360"/>
        <w:jc w:val="left"/>
        <w:rPr>
          <w:sz w:val="28"/>
        </w:rPr>
      </w:pPr>
      <w:r>
        <w:rPr>
          <w:b/>
          <w:sz w:val="28"/>
        </w:rPr>
        <w:t>Product Backlog</w:t>
      </w:r>
      <w:r>
        <w:rPr>
          <w:sz w:val="28"/>
        </w:rPr>
        <w:t>: The Product Backlog is a prioritized list of features, requirements,</w:t>
      </w:r>
      <w:r>
        <w:rPr>
          <w:spacing w:val="-5"/>
          <w:sz w:val="28"/>
        </w:rPr>
        <w:t xml:space="preserve"> </w:t>
      </w:r>
      <w:r>
        <w:rPr>
          <w:sz w:val="28"/>
        </w:rPr>
        <w:t>and</w:t>
      </w:r>
      <w:r>
        <w:rPr>
          <w:spacing w:val="-7"/>
          <w:sz w:val="28"/>
        </w:rPr>
        <w:t xml:space="preserve"> </w:t>
      </w:r>
      <w:r>
        <w:rPr>
          <w:sz w:val="28"/>
        </w:rPr>
        <w:t>tasks</w:t>
      </w:r>
      <w:r>
        <w:rPr>
          <w:spacing w:val="-7"/>
          <w:sz w:val="28"/>
        </w:rPr>
        <w:t xml:space="preserve"> </w:t>
      </w:r>
      <w:r>
        <w:rPr>
          <w:sz w:val="28"/>
        </w:rPr>
        <w:t>needed</w:t>
      </w:r>
      <w:r>
        <w:rPr>
          <w:spacing w:val="-3"/>
          <w:sz w:val="28"/>
        </w:rPr>
        <w:t xml:space="preserve"> </w:t>
      </w:r>
      <w:r>
        <w:rPr>
          <w:sz w:val="28"/>
        </w:rPr>
        <w:t>for</w:t>
      </w:r>
      <w:r>
        <w:rPr>
          <w:spacing w:val="-4"/>
          <w:sz w:val="28"/>
        </w:rPr>
        <w:t xml:space="preserve"> </w:t>
      </w:r>
      <w:r>
        <w:rPr>
          <w:sz w:val="28"/>
        </w:rPr>
        <w:t>the</w:t>
      </w:r>
      <w:r>
        <w:rPr>
          <w:spacing w:val="-4"/>
          <w:sz w:val="28"/>
        </w:rPr>
        <w:t xml:space="preserve"> </w:t>
      </w:r>
      <w:r>
        <w:rPr>
          <w:sz w:val="28"/>
        </w:rPr>
        <w:t>product.</w:t>
      </w:r>
      <w:r>
        <w:rPr>
          <w:spacing w:val="-5"/>
          <w:sz w:val="28"/>
        </w:rPr>
        <w:t xml:space="preserve"> </w:t>
      </w:r>
      <w:r>
        <w:rPr>
          <w:sz w:val="28"/>
        </w:rPr>
        <w:t>It</w:t>
      </w:r>
      <w:r>
        <w:rPr>
          <w:spacing w:val="-3"/>
          <w:sz w:val="28"/>
        </w:rPr>
        <w:t xml:space="preserve"> </w:t>
      </w:r>
      <w:r>
        <w:rPr>
          <w:sz w:val="28"/>
        </w:rPr>
        <w:t>is</w:t>
      </w:r>
      <w:r>
        <w:rPr>
          <w:spacing w:val="-3"/>
          <w:sz w:val="28"/>
        </w:rPr>
        <w:t xml:space="preserve"> </w:t>
      </w:r>
      <w:r>
        <w:rPr>
          <w:sz w:val="28"/>
        </w:rPr>
        <w:t>continuously</w:t>
      </w:r>
      <w:r>
        <w:rPr>
          <w:spacing w:val="-3"/>
          <w:sz w:val="28"/>
        </w:rPr>
        <w:t xml:space="preserve"> </w:t>
      </w:r>
      <w:r>
        <w:rPr>
          <w:sz w:val="28"/>
        </w:rPr>
        <w:t>updated</w:t>
      </w:r>
      <w:r>
        <w:rPr>
          <w:spacing w:val="-7"/>
          <w:sz w:val="28"/>
        </w:rPr>
        <w:t xml:space="preserve"> </w:t>
      </w:r>
      <w:r>
        <w:rPr>
          <w:sz w:val="28"/>
        </w:rPr>
        <w:t xml:space="preserve">by the </w:t>
      </w:r>
      <w:r>
        <w:rPr>
          <w:b/>
          <w:sz w:val="28"/>
        </w:rPr>
        <w:t xml:space="preserve">Product Owner </w:t>
      </w:r>
      <w:r>
        <w:rPr>
          <w:sz w:val="28"/>
        </w:rPr>
        <w:t>to reflect changing customer needs and market demands. The backlog includes user stories, bugs, technical tasks, and other items, ensuring that the team works on the most valuable tasks first.</w:t>
      </w:r>
    </w:p>
    <w:p w14:paraId="08DA24E3">
      <w:pPr>
        <w:pStyle w:val="7"/>
      </w:pPr>
    </w:p>
    <w:p w14:paraId="30450B4F">
      <w:pPr>
        <w:pStyle w:val="10"/>
        <w:numPr>
          <w:ilvl w:val="0"/>
          <w:numId w:val="5"/>
        </w:numPr>
        <w:tabs>
          <w:tab w:val="left" w:pos="1075"/>
        </w:tabs>
        <w:spacing w:before="0" w:after="0" w:line="240" w:lineRule="auto"/>
        <w:ind w:left="1075" w:right="367" w:hanging="360"/>
        <w:jc w:val="left"/>
        <w:rPr>
          <w:sz w:val="28"/>
        </w:rPr>
      </w:pPr>
      <w:r>
        <w:rPr>
          <w:b/>
          <w:sz w:val="28"/>
        </w:rPr>
        <w:t>Sprint Backlog</w:t>
      </w:r>
      <w:r>
        <w:rPr>
          <w:sz w:val="28"/>
        </w:rPr>
        <w:t xml:space="preserve">: The Sprint Backlog is a subset of the Product Backlog, consisting of the tasks selected for the current sprint. It is managed by the </w:t>
      </w:r>
      <w:r>
        <w:rPr>
          <w:b/>
          <w:sz w:val="28"/>
        </w:rPr>
        <w:t>Development Team</w:t>
      </w:r>
      <w:r>
        <w:rPr>
          <w:sz w:val="28"/>
        </w:rPr>
        <w:t xml:space="preserve">, who defines the work required to meet the </w:t>
      </w:r>
      <w:r>
        <w:rPr>
          <w:b/>
          <w:sz w:val="28"/>
        </w:rPr>
        <w:t>Sprint Goal</w:t>
      </w:r>
      <w:r>
        <w:rPr>
          <w:sz w:val="28"/>
        </w:rPr>
        <w:t>.</w:t>
      </w:r>
      <w:r>
        <w:rPr>
          <w:spacing w:val="-7"/>
          <w:sz w:val="28"/>
        </w:rPr>
        <w:t xml:space="preserve"> </w:t>
      </w:r>
      <w:r>
        <w:rPr>
          <w:sz w:val="28"/>
        </w:rPr>
        <w:t>The</w:t>
      </w:r>
      <w:r>
        <w:rPr>
          <w:spacing w:val="-3"/>
          <w:sz w:val="28"/>
        </w:rPr>
        <w:t xml:space="preserve"> </w:t>
      </w:r>
      <w:r>
        <w:rPr>
          <w:sz w:val="28"/>
        </w:rPr>
        <w:t>Sprint</w:t>
      </w:r>
      <w:r>
        <w:rPr>
          <w:spacing w:val="-2"/>
          <w:sz w:val="28"/>
        </w:rPr>
        <w:t xml:space="preserve"> </w:t>
      </w:r>
      <w:r>
        <w:rPr>
          <w:sz w:val="28"/>
        </w:rPr>
        <w:t>Backlog</w:t>
      </w:r>
      <w:r>
        <w:rPr>
          <w:spacing w:val="-2"/>
          <w:sz w:val="28"/>
        </w:rPr>
        <w:t xml:space="preserve"> </w:t>
      </w:r>
      <w:r>
        <w:rPr>
          <w:sz w:val="28"/>
        </w:rPr>
        <w:t>is</w:t>
      </w:r>
      <w:r>
        <w:rPr>
          <w:spacing w:val="-2"/>
          <w:sz w:val="28"/>
        </w:rPr>
        <w:t xml:space="preserve"> </w:t>
      </w:r>
      <w:r>
        <w:rPr>
          <w:sz w:val="28"/>
        </w:rPr>
        <w:t>a</w:t>
      </w:r>
      <w:r>
        <w:rPr>
          <w:spacing w:val="-4"/>
          <w:sz w:val="28"/>
        </w:rPr>
        <w:t xml:space="preserve"> </w:t>
      </w:r>
      <w:r>
        <w:rPr>
          <w:sz w:val="28"/>
        </w:rPr>
        <w:t>dynamic</w:t>
      </w:r>
      <w:r>
        <w:rPr>
          <w:spacing w:val="-3"/>
          <w:sz w:val="28"/>
        </w:rPr>
        <w:t xml:space="preserve"> </w:t>
      </w:r>
      <w:r>
        <w:rPr>
          <w:sz w:val="28"/>
        </w:rPr>
        <w:t>document</w:t>
      </w:r>
      <w:r>
        <w:rPr>
          <w:spacing w:val="-2"/>
          <w:sz w:val="28"/>
        </w:rPr>
        <w:t xml:space="preserve"> </w:t>
      </w:r>
      <w:r>
        <w:rPr>
          <w:sz w:val="28"/>
        </w:rPr>
        <w:t>that</w:t>
      </w:r>
      <w:r>
        <w:rPr>
          <w:spacing w:val="-6"/>
          <w:sz w:val="28"/>
        </w:rPr>
        <w:t xml:space="preserve"> </w:t>
      </w:r>
      <w:r>
        <w:rPr>
          <w:sz w:val="28"/>
        </w:rPr>
        <w:t>is</w:t>
      </w:r>
      <w:r>
        <w:rPr>
          <w:spacing w:val="-6"/>
          <w:sz w:val="28"/>
        </w:rPr>
        <w:t xml:space="preserve"> </w:t>
      </w:r>
      <w:r>
        <w:rPr>
          <w:sz w:val="28"/>
        </w:rPr>
        <w:t>updated</w:t>
      </w:r>
      <w:r>
        <w:rPr>
          <w:spacing w:val="-2"/>
          <w:sz w:val="28"/>
        </w:rPr>
        <w:t xml:space="preserve"> </w:t>
      </w:r>
      <w:r>
        <w:rPr>
          <w:sz w:val="28"/>
        </w:rPr>
        <w:t>regularly</w:t>
      </w:r>
      <w:r>
        <w:rPr>
          <w:spacing w:val="-6"/>
          <w:sz w:val="28"/>
        </w:rPr>
        <w:t xml:space="preserve"> </w:t>
      </w:r>
      <w:r>
        <w:rPr>
          <w:sz w:val="28"/>
        </w:rPr>
        <w:t>to reflect progress and new tasks that arise during the sprint.</w:t>
      </w:r>
    </w:p>
    <w:p w14:paraId="6D3432A4">
      <w:pPr>
        <w:pStyle w:val="7"/>
      </w:pPr>
    </w:p>
    <w:p w14:paraId="7A0F3F9C">
      <w:pPr>
        <w:pStyle w:val="10"/>
        <w:numPr>
          <w:ilvl w:val="0"/>
          <w:numId w:val="5"/>
        </w:numPr>
        <w:tabs>
          <w:tab w:val="left" w:pos="1075"/>
        </w:tabs>
        <w:spacing w:before="1" w:after="0" w:line="240" w:lineRule="auto"/>
        <w:ind w:left="1075" w:right="501" w:hanging="360"/>
        <w:jc w:val="left"/>
        <w:rPr>
          <w:sz w:val="28"/>
        </w:rPr>
      </w:pPr>
      <w:r>
        <w:rPr>
          <w:b/>
          <w:sz w:val="28"/>
        </w:rPr>
        <w:t>Increment</w:t>
      </w:r>
      <w:r>
        <w:rPr>
          <w:sz w:val="28"/>
        </w:rPr>
        <w:t>: The Increment is the sum of all completed Product Backlog items</w:t>
      </w:r>
      <w:r>
        <w:rPr>
          <w:spacing w:val="-3"/>
          <w:sz w:val="28"/>
        </w:rPr>
        <w:t xml:space="preserve"> </w:t>
      </w:r>
      <w:r>
        <w:rPr>
          <w:sz w:val="28"/>
        </w:rPr>
        <w:t>at</w:t>
      </w:r>
      <w:r>
        <w:rPr>
          <w:spacing w:val="-3"/>
          <w:sz w:val="28"/>
        </w:rPr>
        <w:t xml:space="preserve"> </w:t>
      </w:r>
      <w:r>
        <w:rPr>
          <w:sz w:val="28"/>
        </w:rPr>
        <w:t>the</w:t>
      </w:r>
      <w:r>
        <w:rPr>
          <w:spacing w:val="-4"/>
          <w:sz w:val="28"/>
        </w:rPr>
        <w:t xml:space="preserve"> </w:t>
      </w:r>
      <w:r>
        <w:rPr>
          <w:sz w:val="28"/>
        </w:rPr>
        <w:t>end</w:t>
      </w:r>
      <w:r>
        <w:rPr>
          <w:spacing w:val="-3"/>
          <w:sz w:val="28"/>
        </w:rPr>
        <w:t xml:space="preserve"> </w:t>
      </w:r>
      <w:r>
        <w:rPr>
          <w:sz w:val="28"/>
        </w:rPr>
        <w:t>of</w:t>
      </w:r>
      <w:r>
        <w:rPr>
          <w:spacing w:val="-4"/>
          <w:sz w:val="28"/>
        </w:rPr>
        <w:t xml:space="preserve"> </w:t>
      </w:r>
      <w:r>
        <w:rPr>
          <w:sz w:val="28"/>
        </w:rPr>
        <w:t>a</w:t>
      </w:r>
      <w:r>
        <w:rPr>
          <w:spacing w:val="-6"/>
          <w:sz w:val="28"/>
        </w:rPr>
        <w:t xml:space="preserve"> </w:t>
      </w:r>
      <w:r>
        <w:rPr>
          <w:sz w:val="28"/>
        </w:rPr>
        <w:t>sprint.</w:t>
      </w:r>
      <w:r>
        <w:rPr>
          <w:spacing w:val="-5"/>
          <w:sz w:val="28"/>
        </w:rPr>
        <w:t xml:space="preserve"> </w:t>
      </w:r>
      <w:r>
        <w:rPr>
          <w:sz w:val="28"/>
        </w:rPr>
        <w:t>It</w:t>
      </w:r>
      <w:r>
        <w:rPr>
          <w:spacing w:val="-3"/>
          <w:sz w:val="28"/>
        </w:rPr>
        <w:t xml:space="preserve"> </w:t>
      </w:r>
      <w:r>
        <w:rPr>
          <w:sz w:val="28"/>
        </w:rPr>
        <w:t>represents</w:t>
      </w:r>
      <w:r>
        <w:rPr>
          <w:spacing w:val="-3"/>
          <w:sz w:val="28"/>
        </w:rPr>
        <w:t xml:space="preserve"> </w:t>
      </w:r>
      <w:r>
        <w:rPr>
          <w:sz w:val="28"/>
        </w:rPr>
        <w:t>a</w:t>
      </w:r>
      <w:r>
        <w:rPr>
          <w:spacing w:val="-5"/>
          <w:sz w:val="28"/>
        </w:rPr>
        <w:t xml:space="preserve"> </w:t>
      </w:r>
      <w:r>
        <w:rPr>
          <w:sz w:val="28"/>
        </w:rPr>
        <w:t>potentially</w:t>
      </w:r>
      <w:r>
        <w:rPr>
          <w:spacing w:val="-6"/>
          <w:sz w:val="28"/>
        </w:rPr>
        <w:t xml:space="preserve"> </w:t>
      </w:r>
      <w:r>
        <w:rPr>
          <w:sz w:val="28"/>
        </w:rPr>
        <w:t>shippable</w:t>
      </w:r>
      <w:r>
        <w:rPr>
          <w:spacing w:val="-4"/>
          <w:sz w:val="28"/>
        </w:rPr>
        <w:t xml:space="preserve"> </w:t>
      </w:r>
      <w:r>
        <w:rPr>
          <w:sz w:val="28"/>
        </w:rPr>
        <w:t>product</w:t>
      </w:r>
      <w:r>
        <w:rPr>
          <w:spacing w:val="-3"/>
          <w:sz w:val="28"/>
        </w:rPr>
        <w:t xml:space="preserve"> </w:t>
      </w:r>
      <w:r>
        <w:rPr>
          <w:sz w:val="28"/>
        </w:rPr>
        <w:t xml:space="preserve">that meets the </w:t>
      </w:r>
      <w:r>
        <w:rPr>
          <w:b/>
          <w:sz w:val="28"/>
        </w:rPr>
        <w:t xml:space="preserve">Definition of Done </w:t>
      </w:r>
      <w:r>
        <w:rPr>
          <w:sz w:val="28"/>
        </w:rPr>
        <w:t>(DoD), ensuring that it is of high quality and ready for release. The</w:t>
      </w:r>
      <w:r>
        <w:rPr>
          <w:spacing w:val="-3"/>
          <w:sz w:val="28"/>
        </w:rPr>
        <w:t xml:space="preserve"> </w:t>
      </w:r>
      <w:r>
        <w:rPr>
          <w:sz w:val="28"/>
        </w:rPr>
        <w:t>Increment provides visibility</w:t>
      </w:r>
      <w:r>
        <w:rPr>
          <w:spacing w:val="-3"/>
          <w:sz w:val="28"/>
        </w:rPr>
        <w:t xml:space="preserve"> </w:t>
      </w:r>
      <w:r>
        <w:rPr>
          <w:sz w:val="28"/>
        </w:rPr>
        <w:t>into the team's progress and is crucial for making informed decisions about future development.</w:t>
      </w:r>
    </w:p>
    <w:p w14:paraId="04D3003E">
      <w:pPr>
        <w:pStyle w:val="10"/>
        <w:spacing w:after="0" w:line="240" w:lineRule="auto"/>
        <w:jc w:val="left"/>
        <w:rPr>
          <w:sz w:val="28"/>
        </w:rPr>
        <w:sectPr>
          <w:pgSz w:w="12240" w:h="15840"/>
          <w:pgMar w:top="1780" w:right="1080" w:bottom="280" w:left="1080" w:header="720" w:footer="720" w:gutter="0"/>
          <w:cols w:space="720" w:num="1"/>
        </w:sectPr>
      </w:pPr>
    </w:p>
    <w:p w14:paraId="45DC49B4">
      <w:pPr>
        <w:pStyle w:val="3"/>
        <w:numPr>
          <w:ilvl w:val="1"/>
          <w:numId w:val="1"/>
        </w:numPr>
        <w:tabs>
          <w:tab w:val="left" w:pos="3848"/>
        </w:tabs>
        <w:spacing w:before="68" w:after="0" w:line="240" w:lineRule="auto"/>
        <w:ind w:left="3848" w:right="0" w:hanging="271"/>
        <w:jc w:val="left"/>
      </w:pPr>
      <w:r>
        <w:rPr>
          <w:color w:val="000009"/>
        </w:rPr>
        <w:t>Agile</w:t>
      </w:r>
      <w:r>
        <w:rPr>
          <w:color w:val="000009"/>
          <w:spacing w:val="-6"/>
        </w:rPr>
        <w:t xml:space="preserve"> </w:t>
      </w:r>
      <w:r>
        <w:rPr>
          <w:color w:val="000009"/>
          <w:spacing w:val="-2"/>
        </w:rPr>
        <w:t>Methodology</w:t>
      </w:r>
    </w:p>
    <w:p w14:paraId="5B778022">
      <w:pPr>
        <w:pStyle w:val="7"/>
        <w:spacing w:before="364" w:line="312" w:lineRule="auto"/>
        <w:ind w:left="362" w:right="337" w:firstLine="4"/>
        <w:jc w:val="center"/>
      </w:pPr>
      <w:r>
        <w:rPr>
          <w:b/>
        </w:rPr>
        <w:t xml:space="preserve">Agile Methodology </w:t>
      </w:r>
      <w:r>
        <w:t>is an iterative and flexible approach to project management and</w:t>
      </w:r>
      <w:r>
        <w:rPr>
          <w:spacing w:val="-3"/>
        </w:rPr>
        <w:t xml:space="preserve"> </w:t>
      </w:r>
      <w:r>
        <w:t>product</w:t>
      </w:r>
      <w:r>
        <w:rPr>
          <w:spacing w:val="-3"/>
        </w:rPr>
        <w:t xml:space="preserve"> </w:t>
      </w:r>
      <w:r>
        <w:t>development,</w:t>
      </w:r>
      <w:r>
        <w:rPr>
          <w:spacing w:val="-5"/>
        </w:rPr>
        <w:t xml:space="preserve"> </w:t>
      </w:r>
      <w:r>
        <w:t>primarily</w:t>
      </w:r>
      <w:r>
        <w:rPr>
          <w:spacing w:val="-7"/>
        </w:rPr>
        <w:t xml:space="preserve"> </w:t>
      </w:r>
      <w:r>
        <w:t>used</w:t>
      </w:r>
      <w:r>
        <w:rPr>
          <w:spacing w:val="-7"/>
        </w:rPr>
        <w:t xml:space="preserve"> </w:t>
      </w:r>
      <w:r>
        <w:t>in</w:t>
      </w:r>
      <w:r>
        <w:rPr>
          <w:spacing w:val="-7"/>
        </w:rPr>
        <w:t xml:space="preserve"> </w:t>
      </w:r>
      <w:r>
        <w:t>software</w:t>
      </w:r>
      <w:r>
        <w:rPr>
          <w:spacing w:val="-7"/>
        </w:rPr>
        <w:t xml:space="preserve"> </w:t>
      </w:r>
      <w:r>
        <w:t>development</w:t>
      </w:r>
      <w:r>
        <w:rPr>
          <w:spacing w:val="-7"/>
        </w:rPr>
        <w:t xml:space="preserve"> </w:t>
      </w:r>
      <w:r>
        <w:t>but</w:t>
      </w:r>
      <w:r>
        <w:rPr>
          <w:spacing w:val="-3"/>
        </w:rPr>
        <w:t xml:space="preserve"> </w:t>
      </w:r>
      <w:r>
        <w:t>applicable</w:t>
      </w:r>
      <w:r>
        <w:rPr>
          <w:spacing w:val="-4"/>
        </w:rPr>
        <w:t xml:space="preserve"> </w:t>
      </w:r>
      <w:r>
        <w:t>to various industries. The core philosophy of Agile focuses on delivering small, incremental improvements in a product over time, rather than following a rigid, linear process. Agile emphasizes adaptability, customer collaboration, and continuous improvement.</w:t>
      </w:r>
    </w:p>
    <w:p w14:paraId="376A09DC">
      <w:pPr>
        <w:pStyle w:val="7"/>
        <w:spacing w:before="242"/>
        <w:ind w:left="451" w:right="416"/>
        <w:jc w:val="center"/>
      </w:pPr>
      <w:r>
        <w:t>Key</w:t>
      </w:r>
      <w:r>
        <w:rPr>
          <w:spacing w:val="-3"/>
        </w:rPr>
        <w:t xml:space="preserve"> </w:t>
      </w:r>
      <w:r>
        <w:t>principles</w:t>
      </w:r>
      <w:r>
        <w:rPr>
          <w:spacing w:val="-6"/>
        </w:rPr>
        <w:t xml:space="preserve"> </w:t>
      </w:r>
      <w:r>
        <w:t>of</w:t>
      </w:r>
      <w:r>
        <w:rPr>
          <w:spacing w:val="-7"/>
        </w:rPr>
        <w:t xml:space="preserve"> </w:t>
      </w:r>
      <w:r>
        <w:t>Agile</w:t>
      </w:r>
      <w:r>
        <w:rPr>
          <w:spacing w:val="-3"/>
        </w:rPr>
        <w:t xml:space="preserve"> </w:t>
      </w:r>
      <w:r>
        <w:rPr>
          <w:spacing w:val="-2"/>
        </w:rPr>
        <w:t>include:</w:t>
      </w:r>
    </w:p>
    <w:p w14:paraId="63E9E420">
      <w:pPr>
        <w:pStyle w:val="7"/>
        <w:spacing w:before="13"/>
      </w:pPr>
    </w:p>
    <w:p w14:paraId="242CEDA5">
      <w:pPr>
        <w:pStyle w:val="10"/>
        <w:numPr>
          <w:ilvl w:val="0"/>
          <w:numId w:val="6"/>
        </w:numPr>
        <w:tabs>
          <w:tab w:val="left" w:pos="1075"/>
        </w:tabs>
        <w:spacing w:before="1" w:after="0" w:line="312" w:lineRule="auto"/>
        <w:ind w:left="1075" w:right="746" w:hanging="360"/>
        <w:jc w:val="left"/>
        <w:rPr>
          <w:sz w:val="28"/>
        </w:rPr>
      </w:pPr>
      <w:r>
        <w:rPr>
          <w:b/>
          <w:sz w:val="28"/>
        </w:rPr>
        <w:t>Customer</w:t>
      </w:r>
      <w:r>
        <w:rPr>
          <w:b/>
          <w:spacing w:val="-9"/>
          <w:sz w:val="28"/>
        </w:rPr>
        <w:t xml:space="preserve"> </w:t>
      </w:r>
      <w:r>
        <w:rPr>
          <w:b/>
          <w:sz w:val="28"/>
        </w:rPr>
        <w:t>Collaboration</w:t>
      </w:r>
      <w:r>
        <w:rPr>
          <w:sz w:val="28"/>
        </w:rPr>
        <w:t>:</w:t>
      </w:r>
      <w:r>
        <w:rPr>
          <w:spacing w:val="-9"/>
          <w:sz w:val="28"/>
        </w:rPr>
        <w:t xml:space="preserve"> </w:t>
      </w:r>
      <w:r>
        <w:rPr>
          <w:sz w:val="28"/>
        </w:rPr>
        <w:t>Agile</w:t>
      </w:r>
      <w:r>
        <w:rPr>
          <w:spacing w:val="-6"/>
          <w:sz w:val="28"/>
        </w:rPr>
        <w:t xml:space="preserve"> </w:t>
      </w:r>
      <w:r>
        <w:rPr>
          <w:sz w:val="28"/>
        </w:rPr>
        <w:t>prioritizes</w:t>
      </w:r>
      <w:r>
        <w:rPr>
          <w:spacing w:val="-7"/>
          <w:sz w:val="28"/>
        </w:rPr>
        <w:t xml:space="preserve"> </w:t>
      </w:r>
      <w:r>
        <w:rPr>
          <w:sz w:val="28"/>
        </w:rPr>
        <w:t>ongoing</w:t>
      </w:r>
      <w:r>
        <w:rPr>
          <w:spacing w:val="-5"/>
          <w:sz w:val="28"/>
        </w:rPr>
        <w:t xml:space="preserve"> </w:t>
      </w:r>
      <w:r>
        <w:rPr>
          <w:sz w:val="28"/>
        </w:rPr>
        <w:t>communication</w:t>
      </w:r>
      <w:r>
        <w:rPr>
          <w:spacing w:val="-6"/>
          <w:sz w:val="28"/>
        </w:rPr>
        <w:t xml:space="preserve"> </w:t>
      </w:r>
      <w:r>
        <w:rPr>
          <w:sz w:val="28"/>
        </w:rPr>
        <w:t>with customers and stakeholders to ensure the product meets evolving needs.</w:t>
      </w:r>
    </w:p>
    <w:p w14:paraId="173AC27C">
      <w:pPr>
        <w:pStyle w:val="10"/>
        <w:numPr>
          <w:ilvl w:val="0"/>
          <w:numId w:val="6"/>
        </w:numPr>
        <w:tabs>
          <w:tab w:val="left" w:pos="1075"/>
        </w:tabs>
        <w:spacing w:before="0" w:after="0" w:line="312" w:lineRule="auto"/>
        <w:ind w:left="1075" w:right="328" w:hanging="360"/>
        <w:jc w:val="left"/>
        <w:rPr>
          <w:sz w:val="28"/>
        </w:rPr>
      </w:pPr>
      <w:r>
        <w:rPr>
          <w:b/>
          <w:sz w:val="28"/>
        </w:rPr>
        <w:t>Iterative</w:t>
      </w:r>
      <w:r>
        <w:rPr>
          <w:b/>
          <w:spacing w:val="-6"/>
          <w:sz w:val="28"/>
        </w:rPr>
        <w:t xml:space="preserve"> </w:t>
      </w:r>
      <w:r>
        <w:rPr>
          <w:b/>
          <w:sz w:val="28"/>
        </w:rPr>
        <w:t>Progress</w:t>
      </w:r>
      <w:r>
        <w:rPr>
          <w:sz w:val="28"/>
        </w:rPr>
        <w:t>:</w:t>
      </w:r>
      <w:r>
        <w:rPr>
          <w:spacing w:val="-6"/>
          <w:sz w:val="28"/>
        </w:rPr>
        <w:t xml:space="preserve"> </w:t>
      </w:r>
      <w:r>
        <w:rPr>
          <w:sz w:val="28"/>
        </w:rPr>
        <w:t>Work</w:t>
      </w:r>
      <w:r>
        <w:rPr>
          <w:spacing w:val="-5"/>
          <w:sz w:val="28"/>
        </w:rPr>
        <w:t xml:space="preserve"> </w:t>
      </w:r>
      <w:r>
        <w:rPr>
          <w:sz w:val="28"/>
        </w:rPr>
        <w:t>is</w:t>
      </w:r>
      <w:r>
        <w:rPr>
          <w:spacing w:val="-6"/>
          <w:sz w:val="28"/>
        </w:rPr>
        <w:t xml:space="preserve"> </w:t>
      </w:r>
      <w:r>
        <w:rPr>
          <w:sz w:val="28"/>
        </w:rPr>
        <w:t>broken</w:t>
      </w:r>
      <w:r>
        <w:rPr>
          <w:spacing w:val="-5"/>
          <w:sz w:val="28"/>
        </w:rPr>
        <w:t xml:space="preserve"> </w:t>
      </w:r>
      <w:r>
        <w:rPr>
          <w:sz w:val="28"/>
        </w:rPr>
        <w:t>down</w:t>
      </w:r>
      <w:r>
        <w:rPr>
          <w:spacing w:val="-4"/>
          <w:sz w:val="28"/>
        </w:rPr>
        <w:t xml:space="preserve"> </w:t>
      </w:r>
      <w:r>
        <w:rPr>
          <w:sz w:val="28"/>
        </w:rPr>
        <w:t>into</w:t>
      </w:r>
      <w:r>
        <w:rPr>
          <w:spacing w:val="-5"/>
          <w:sz w:val="28"/>
        </w:rPr>
        <w:t xml:space="preserve"> </w:t>
      </w:r>
      <w:r>
        <w:rPr>
          <w:sz w:val="28"/>
        </w:rPr>
        <w:t>small,</w:t>
      </w:r>
      <w:r>
        <w:rPr>
          <w:spacing w:val="-4"/>
          <w:sz w:val="28"/>
        </w:rPr>
        <w:t xml:space="preserve"> </w:t>
      </w:r>
      <w:r>
        <w:rPr>
          <w:sz w:val="28"/>
        </w:rPr>
        <w:t>manageable</w:t>
      </w:r>
      <w:r>
        <w:rPr>
          <w:spacing w:val="-6"/>
          <w:sz w:val="28"/>
        </w:rPr>
        <w:t xml:space="preserve"> </w:t>
      </w:r>
      <w:r>
        <w:rPr>
          <w:sz w:val="28"/>
        </w:rPr>
        <w:t xml:space="preserve">increments or sprints, typically lasting 1-4 weeks. This allows for regular feedback and </w:t>
      </w:r>
      <w:r>
        <w:rPr>
          <w:spacing w:val="-2"/>
          <w:sz w:val="28"/>
        </w:rPr>
        <w:t>adjustments.</w:t>
      </w:r>
    </w:p>
    <w:p w14:paraId="0B70653D">
      <w:pPr>
        <w:pStyle w:val="10"/>
        <w:numPr>
          <w:ilvl w:val="0"/>
          <w:numId w:val="6"/>
        </w:numPr>
        <w:tabs>
          <w:tab w:val="left" w:pos="1075"/>
        </w:tabs>
        <w:spacing w:before="0" w:after="0" w:line="312" w:lineRule="auto"/>
        <w:ind w:left="1075" w:right="348" w:hanging="360"/>
        <w:jc w:val="left"/>
        <w:rPr>
          <w:sz w:val="28"/>
        </w:rPr>
      </w:pPr>
      <w:r>
        <w:rPr>
          <w:b/>
          <w:sz w:val="28"/>
        </w:rPr>
        <w:t>Responding</w:t>
      </w:r>
      <w:r>
        <w:rPr>
          <w:b/>
          <w:spacing w:val="-3"/>
          <w:sz w:val="28"/>
        </w:rPr>
        <w:t xml:space="preserve"> </w:t>
      </w:r>
      <w:r>
        <w:rPr>
          <w:b/>
          <w:sz w:val="28"/>
        </w:rPr>
        <w:t>to</w:t>
      </w:r>
      <w:r>
        <w:rPr>
          <w:b/>
          <w:spacing w:val="-3"/>
          <w:sz w:val="28"/>
        </w:rPr>
        <w:t xml:space="preserve"> </w:t>
      </w:r>
      <w:r>
        <w:rPr>
          <w:b/>
          <w:sz w:val="28"/>
        </w:rPr>
        <w:t>Change</w:t>
      </w:r>
      <w:r>
        <w:rPr>
          <w:sz w:val="28"/>
        </w:rPr>
        <w:t>:</w:t>
      </w:r>
      <w:r>
        <w:rPr>
          <w:spacing w:val="-7"/>
          <w:sz w:val="28"/>
        </w:rPr>
        <w:t xml:space="preserve"> </w:t>
      </w:r>
      <w:r>
        <w:rPr>
          <w:sz w:val="28"/>
        </w:rPr>
        <w:t>Agile</w:t>
      </w:r>
      <w:r>
        <w:rPr>
          <w:spacing w:val="-7"/>
          <w:sz w:val="28"/>
        </w:rPr>
        <w:t xml:space="preserve"> </w:t>
      </w:r>
      <w:r>
        <w:rPr>
          <w:sz w:val="28"/>
        </w:rPr>
        <w:t>welcomes</w:t>
      </w:r>
      <w:r>
        <w:rPr>
          <w:spacing w:val="-3"/>
          <w:sz w:val="28"/>
        </w:rPr>
        <w:t xml:space="preserve"> </w:t>
      </w:r>
      <w:r>
        <w:rPr>
          <w:sz w:val="28"/>
        </w:rPr>
        <w:t>changes,</w:t>
      </w:r>
      <w:r>
        <w:rPr>
          <w:spacing w:val="-5"/>
          <w:sz w:val="28"/>
        </w:rPr>
        <w:t xml:space="preserve"> </w:t>
      </w:r>
      <w:r>
        <w:rPr>
          <w:sz w:val="28"/>
        </w:rPr>
        <w:t>even</w:t>
      </w:r>
      <w:r>
        <w:rPr>
          <w:spacing w:val="-6"/>
          <w:sz w:val="28"/>
        </w:rPr>
        <w:t xml:space="preserve"> </w:t>
      </w:r>
      <w:r>
        <w:rPr>
          <w:sz w:val="28"/>
        </w:rPr>
        <w:t>late</w:t>
      </w:r>
      <w:r>
        <w:rPr>
          <w:spacing w:val="-4"/>
          <w:sz w:val="28"/>
        </w:rPr>
        <w:t xml:space="preserve"> </w:t>
      </w:r>
      <w:r>
        <w:rPr>
          <w:sz w:val="28"/>
        </w:rPr>
        <w:t>in</w:t>
      </w:r>
      <w:r>
        <w:rPr>
          <w:spacing w:val="-3"/>
          <w:sz w:val="28"/>
        </w:rPr>
        <w:t xml:space="preserve"> </w:t>
      </w:r>
      <w:r>
        <w:rPr>
          <w:sz w:val="28"/>
        </w:rPr>
        <w:t>development, recognizing that customer needs and market conditions can evolve rapidly.</w:t>
      </w:r>
    </w:p>
    <w:p w14:paraId="5AC750ED">
      <w:pPr>
        <w:pStyle w:val="10"/>
        <w:numPr>
          <w:ilvl w:val="0"/>
          <w:numId w:val="6"/>
        </w:numPr>
        <w:tabs>
          <w:tab w:val="left" w:pos="1075"/>
        </w:tabs>
        <w:spacing w:before="0" w:after="0" w:line="312" w:lineRule="auto"/>
        <w:ind w:left="1075" w:right="789" w:hanging="360"/>
        <w:jc w:val="left"/>
        <w:rPr>
          <w:sz w:val="28"/>
        </w:rPr>
      </w:pPr>
      <w:r>
        <w:rPr>
          <w:b/>
          <w:sz w:val="28"/>
        </w:rPr>
        <w:t>Cross-functional Teams</w:t>
      </w:r>
      <w:r>
        <w:rPr>
          <w:sz w:val="28"/>
        </w:rPr>
        <w:t>: Agile promotes collaboration among team members</w:t>
      </w:r>
      <w:r>
        <w:rPr>
          <w:spacing w:val="-7"/>
          <w:sz w:val="28"/>
        </w:rPr>
        <w:t xml:space="preserve"> </w:t>
      </w:r>
      <w:r>
        <w:rPr>
          <w:sz w:val="28"/>
        </w:rPr>
        <w:t>with</w:t>
      </w:r>
      <w:r>
        <w:rPr>
          <w:spacing w:val="-4"/>
          <w:sz w:val="28"/>
        </w:rPr>
        <w:t xml:space="preserve"> </w:t>
      </w:r>
      <w:r>
        <w:rPr>
          <w:sz w:val="28"/>
        </w:rPr>
        <w:t>different</w:t>
      </w:r>
      <w:r>
        <w:rPr>
          <w:spacing w:val="-4"/>
          <w:sz w:val="28"/>
        </w:rPr>
        <w:t xml:space="preserve"> </w:t>
      </w:r>
      <w:r>
        <w:rPr>
          <w:sz w:val="28"/>
        </w:rPr>
        <w:t>expertise,</w:t>
      </w:r>
      <w:r>
        <w:rPr>
          <w:spacing w:val="-6"/>
          <w:sz w:val="28"/>
        </w:rPr>
        <w:t xml:space="preserve"> </w:t>
      </w:r>
      <w:r>
        <w:rPr>
          <w:sz w:val="28"/>
        </w:rPr>
        <w:t>ensuring</w:t>
      </w:r>
      <w:r>
        <w:rPr>
          <w:spacing w:val="-6"/>
          <w:sz w:val="28"/>
        </w:rPr>
        <w:t xml:space="preserve"> </w:t>
      </w:r>
      <w:r>
        <w:rPr>
          <w:sz w:val="28"/>
        </w:rPr>
        <w:t>efficient</w:t>
      </w:r>
      <w:r>
        <w:rPr>
          <w:spacing w:val="-8"/>
          <w:sz w:val="28"/>
        </w:rPr>
        <w:t xml:space="preserve"> </w:t>
      </w:r>
      <w:r>
        <w:rPr>
          <w:sz w:val="28"/>
        </w:rPr>
        <w:t>problem-solving</w:t>
      </w:r>
      <w:r>
        <w:rPr>
          <w:spacing w:val="-4"/>
          <w:sz w:val="28"/>
        </w:rPr>
        <w:t xml:space="preserve"> </w:t>
      </w:r>
      <w:r>
        <w:rPr>
          <w:sz w:val="28"/>
        </w:rPr>
        <w:t>and quicker decision-making.</w:t>
      </w:r>
    </w:p>
    <w:p w14:paraId="5C121F8B">
      <w:pPr>
        <w:pStyle w:val="7"/>
        <w:spacing w:before="240" w:line="312" w:lineRule="auto"/>
        <w:ind w:left="400" w:right="365"/>
        <w:jc w:val="center"/>
      </w:pPr>
      <w:r>
        <w:t>Popular</w:t>
      </w:r>
      <w:r>
        <w:rPr>
          <w:spacing w:val="-8"/>
        </w:rPr>
        <w:t xml:space="preserve"> </w:t>
      </w:r>
      <w:r>
        <w:t>Agile</w:t>
      </w:r>
      <w:r>
        <w:rPr>
          <w:spacing w:val="-5"/>
        </w:rPr>
        <w:t xml:space="preserve"> </w:t>
      </w:r>
      <w:r>
        <w:t>frameworks</w:t>
      </w:r>
      <w:r>
        <w:rPr>
          <w:spacing w:val="-4"/>
        </w:rPr>
        <w:t xml:space="preserve"> </w:t>
      </w:r>
      <w:r>
        <w:t>include</w:t>
      </w:r>
      <w:r>
        <w:rPr>
          <w:spacing w:val="-2"/>
        </w:rPr>
        <w:t xml:space="preserve"> </w:t>
      </w:r>
      <w:r>
        <w:rPr>
          <w:b/>
        </w:rPr>
        <w:t>Scrum</w:t>
      </w:r>
      <w:r>
        <w:t>,</w:t>
      </w:r>
      <w:r>
        <w:rPr>
          <w:spacing w:val="-6"/>
        </w:rPr>
        <w:t xml:space="preserve"> </w:t>
      </w:r>
      <w:r>
        <w:rPr>
          <w:b/>
        </w:rPr>
        <w:t>Kanban</w:t>
      </w:r>
      <w:r>
        <w:t>,</w:t>
      </w:r>
      <w:r>
        <w:rPr>
          <w:spacing w:val="-6"/>
        </w:rPr>
        <w:t xml:space="preserve"> </w:t>
      </w:r>
      <w:r>
        <w:t>and</w:t>
      </w:r>
      <w:r>
        <w:rPr>
          <w:spacing w:val="-5"/>
        </w:rPr>
        <w:t xml:space="preserve"> </w:t>
      </w:r>
      <w:r>
        <w:rPr>
          <w:b/>
        </w:rPr>
        <w:t>Extreme</w:t>
      </w:r>
      <w:r>
        <w:rPr>
          <w:b/>
          <w:spacing w:val="-5"/>
        </w:rPr>
        <w:t xml:space="preserve"> </w:t>
      </w:r>
      <w:r>
        <w:rPr>
          <w:b/>
        </w:rPr>
        <w:t>Programming (XP)</w:t>
      </w:r>
      <w:r>
        <w:t xml:space="preserve">. These frameworks provide structured processes for Agile teams, with specific roles, ceremonies, and artifacts to enhance productivity and streamline </w:t>
      </w:r>
      <w:r>
        <w:rPr>
          <w:spacing w:val="-2"/>
        </w:rPr>
        <w:t>workflows.</w:t>
      </w:r>
    </w:p>
    <w:p w14:paraId="34DA7C30">
      <w:pPr>
        <w:pStyle w:val="7"/>
        <w:spacing w:before="241" w:line="312" w:lineRule="auto"/>
        <w:ind w:left="451" w:right="423"/>
        <w:jc w:val="center"/>
      </w:pPr>
      <w:r>
        <w:t>Overall,</w:t>
      </w:r>
      <w:r>
        <w:rPr>
          <w:spacing w:val="-8"/>
        </w:rPr>
        <w:t xml:space="preserve"> </w:t>
      </w:r>
      <w:r>
        <w:t>Agile</w:t>
      </w:r>
      <w:r>
        <w:rPr>
          <w:spacing w:val="-4"/>
        </w:rPr>
        <w:t xml:space="preserve"> </w:t>
      </w:r>
      <w:r>
        <w:t>methodology</w:t>
      </w:r>
      <w:r>
        <w:rPr>
          <w:spacing w:val="-3"/>
        </w:rPr>
        <w:t xml:space="preserve"> </w:t>
      </w:r>
      <w:r>
        <w:t>fosters</w:t>
      </w:r>
      <w:r>
        <w:rPr>
          <w:spacing w:val="-3"/>
        </w:rPr>
        <w:t xml:space="preserve"> </w:t>
      </w:r>
      <w:r>
        <w:t>a</w:t>
      </w:r>
      <w:r>
        <w:rPr>
          <w:spacing w:val="-5"/>
        </w:rPr>
        <w:t xml:space="preserve"> </w:t>
      </w:r>
      <w:r>
        <w:t>culture</w:t>
      </w:r>
      <w:r>
        <w:rPr>
          <w:spacing w:val="-4"/>
        </w:rPr>
        <w:t xml:space="preserve"> </w:t>
      </w:r>
      <w:r>
        <w:t>of</w:t>
      </w:r>
      <w:r>
        <w:rPr>
          <w:spacing w:val="-4"/>
        </w:rPr>
        <w:t xml:space="preserve"> </w:t>
      </w:r>
      <w:r>
        <w:t>flexibility,</w:t>
      </w:r>
      <w:r>
        <w:rPr>
          <w:spacing w:val="-5"/>
        </w:rPr>
        <w:t xml:space="preserve"> </w:t>
      </w:r>
      <w:r>
        <w:t>quick</w:t>
      </w:r>
      <w:r>
        <w:rPr>
          <w:spacing w:val="-3"/>
        </w:rPr>
        <w:t xml:space="preserve"> </w:t>
      </w:r>
      <w:r>
        <w:t>delivery,</w:t>
      </w:r>
      <w:r>
        <w:rPr>
          <w:spacing w:val="-5"/>
        </w:rPr>
        <w:t xml:space="preserve"> </w:t>
      </w:r>
      <w:r>
        <w:t>and continuous feedback,</w:t>
      </w:r>
      <w:r>
        <w:rPr>
          <w:spacing w:val="-2"/>
        </w:rPr>
        <w:t xml:space="preserve"> </w:t>
      </w:r>
      <w:r>
        <w:t>enabling</w:t>
      </w:r>
      <w:r>
        <w:rPr>
          <w:spacing w:val="-4"/>
        </w:rPr>
        <w:t xml:space="preserve"> </w:t>
      </w:r>
      <w:r>
        <w:t>teams to create</w:t>
      </w:r>
      <w:r>
        <w:rPr>
          <w:spacing w:val="-4"/>
        </w:rPr>
        <w:t xml:space="preserve"> </w:t>
      </w:r>
      <w:r>
        <w:t>high-quality products that meet customer needs while adapting to changing requirements.</w:t>
      </w:r>
    </w:p>
    <w:p w14:paraId="07FD580B">
      <w:pPr>
        <w:pStyle w:val="7"/>
        <w:spacing w:after="0" w:line="312" w:lineRule="auto"/>
        <w:jc w:val="center"/>
        <w:sectPr>
          <w:pgSz w:w="12240" w:h="15840"/>
          <w:pgMar w:top="1360" w:right="1080" w:bottom="280" w:left="1080" w:header="720" w:footer="720" w:gutter="0"/>
          <w:cols w:space="720" w:num="1"/>
        </w:sectPr>
      </w:pPr>
    </w:p>
    <w:p w14:paraId="20616CA5">
      <w:pPr>
        <w:pStyle w:val="3"/>
        <w:numPr>
          <w:ilvl w:val="1"/>
          <w:numId w:val="1"/>
        </w:numPr>
        <w:tabs>
          <w:tab w:val="left" w:pos="2109"/>
        </w:tabs>
        <w:spacing w:before="68" w:after="0" w:line="240" w:lineRule="auto"/>
        <w:ind w:left="2109" w:right="0" w:hanging="271"/>
        <w:jc w:val="left"/>
      </w:pPr>
      <w:r>
        <w:rPr>
          <w:color w:val="000009"/>
        </w:rPr>
        <w:t>Hands-on</w:t>
      </w:r>
      <w:r>
        <w:rPr>
          <w:color w:val="000009"/>
          <w:spacing w:val="-6"/>
        </w:rPr>
        <w:t xml:space="preserve"> </w:t>
      </w:r>
      <w:r>
        <w:rPr>
          <w:color w:val="000009"/>
        </w:rPr>
        <w:t>Learning</w:t>
      </w:r>
      <w:r>
        <w:rPr>
          <w:color w:val="000009"/>
          <w:spacing w:val="-1"/>
        </w:rPr>
        <w:t xml:space="preserve"> </w:t>
      </w:r>
      <w:r>
        <w:rPr>
          <w:color w:val="000009"/>
        </w:rPr>
        <w:t>and</w:t>
      </w:r>
      <w:r>
        <w:rPr>
          <w:color w:val="000009"/>
          <w:spacing w:val="-5"/>
        </w:rPr>
        <w:t xml:space="preserve"> </w:t>
      </w:r>
      <w:r>
        <w:rPr>
          <w:color w:val="000009"/>
        </w:rPr>
        <w:t>Practical</w:t>
      </w:r>
      <w:r>
        <w:rPr>
          <w:color w:val="000009"/>
          <w:spacing w:val="-3"/>
        </w:rPr>
        <w:t xml:space="preserve"> </w:t>
      </w:r>
      <w:r>
        <w:rPr>
          <w:color w:val="000009"/>
          <w:spacing w:val="-2"/>
        </w:rPr>
        <w:t>Exercise</w:t>
      </w:r>
    </w:p>
    <w:p w14:paraId="65F1B80A">
      <w:pPr>
        <w:pStyle w:val="7"/>
        <w:spacing w:before="364" w:line="312" w:lineRule="auto"/>
        <w:ind w:left="458" w:right="424" w:hanging="7"/>
        <w:jc w:val="center"/>
      </w:pPr>
      <w:r>
        <w:t>Hands-on learning and practical exercises are essential in developing a deeper understanding</w:t>
      </w:r>
      <w:r>
        <w:rPr>
          <w:spacing w:val="-3"/>
        </w:rPr>
        <w:t xml:space="preserve"> </w:t>
      </w:r>
      <w:r>
        <w:t>of</w:t>
      </w:r>
      <w:r>
        <w:rPr>
          <w:spacing w:val="-4"/>
        </w:rPr>
        <w:t xml:space="preserve"> </w:t>
      </w:r>
      <w:r>
        <w:t>Scrum</w:t>
      </w:r>
      <w:r>
        <w:rPr>
          <w:spacing w:val="-4"/>
        </w:rPr>
        <w:t xml:space="preserve"> </w:t>
      </w:r>
      <w:r>
        <w:t>and</w:t>
      </w:r>
      <w:r>
        <w:rPr>
          <w:spacing w:val="-7"/>
        </w:rPr>
        <w:t xml:space="preserve"> </w:t>
      </w:r>
      <w:r>
        <w:t>its</w:t>
      </w:r>
      <w:r>
        <w:rPr>
          <w:spacing w:val="-3"/>
        </w:rPr>
        <w:t xml:space="preserve"> </w:t>
      </w:r>
      <w:r>
        <w:t>application</w:t>
      </w:r>
      <w:r>
        <w:rPr>
          <w:spacing w:val="-3"/>
        </w:rPr>
        <w:t xml:space="preserve"> </w:t>
      </w:r>
      <w:r>
        <w:t>in</w:t>
      </w:r>
      <w:r>
        <w:rPr>
          <w:spacing w:val="-3"/>
        </w:rPr>
        <w:t xml:space="preserve"> </w:t>
      </w:r>
      <w:r>
        <w:t>real-world</w:t>
      </w:r>
      <w:r>
        <w:rPr>
          <w:spacing w:val="-3"/>
        </w:rPr>
        <w:t xml:space="preserve"> </w:t>
      </w:r>
      <w:r>
        <w:t>projects.</w:t>
      </w:r>
      <w:r>
        <w:rPr>
          <w:spacing w:val="-8"/>
        </w:rPr>
        <w:t xml:space="preserve"> </w:t>
      </w:r>
      <w:r>
        <w:t>These</w:t>
      </w:r>
      <w:r>
        <w:rPr>
          <w:spacing w:val="-4"/>
        </w:rPr>
        <w:t xml:space="preserve"> </w:t>
      </w:r>
      <w:r>
        <w:t xml:space="preserve">exercises provide an opportunity to experience Scrum roles, ceremonies, and processes </w:t>
      </w:r>
      <w:r>
        <w:rPr>
          <w:spacing w:val="-2"/>
        </w:rPr>
        <w:t>firsthand.</w:t>
      </w:r>
    </w:p>
    <w:p w14:paraId="1EF2B5BF">
      <w:pPr>
        <w:pStyle w:val="10"/>
        <w:numPr>
          <w:ilvl w:val="0"/>
          <w:numId w:val="7"/>
        </w:numPr>
        <w:tabs>
          <w:tab w:val="left" w:pos="1075"/>
        </w:tabs>
        <w:spacing w:before="241" w:after="0" w:line="312" w:lineRule="auto"/>
        <w:ind w:left="1075" w:right="393" w:hanging="360"/>
        <w:jc w:val="left"/>
        <w:rPr>
          <w:sz w:val="28"/>
        </w:rPr>
      </w:pPr>
      <w:r>
        <w:rPr>
          <w:b/>
          <w:sz w:val="28"/>
        </w:rPr>
        <w:t>Simulated Sprints</w:t>
      </w:r>
      <w:r>
        <w:rPr>
          <w:sz w:val="28"/>
        </w:rPr>
        <w:t>: Participants work in teams to complete time-boxed sprints,</w:t>
      </w:r>
      <w:r>
        <w:rPr>
          <w:spacing w:val="-5"/>
          <w:sz w:val="28"/>
        </w:rPr>
        <w:t xml:space="preserve"> </w:t>
      </w:r>
      <w:r>
        <w:rPr>
          <w:sz w:val="28"/>
        </w:rPr>
        <w:t>where</w:t>
      </w:r>
      <w:r>
        <w:rPr>
          <w:spacing w:val="-7"/>
          <w:sz w:val="28"/>
        </w:rPr>
        <w:t xml:space="preserve"> </w:t>
      </w:r>
      <w:r>
        <w:rPr>
          <w:sz w:val="28"/>
        </w:rPr>
        <w:t>they</w:t>
      </w:r>
      <w:r>
        <w:rPr>
          <w:spacing w:val="-6"/>
          <w:sz w:val="28"/>
        </w:rPr>
        <w:t xml:space="preserve"> </w:t>
      </w:r>
      <w:r>
        <w:rPr>
          <w:sz w:val="28"/>
        </w:rPr>
        <w:t>go</w:t>
      </w:r>
      <w:r>
        <w:rPr>
          <w:spacing w:val="-3"/>
          <w:sz w:val="28"/>
        </w:rPr>
        <w:t xml:space="preserve"> </w:t>
      </w:r>
      <w:r>
        <w:rPr>
          <w:sz w:val="28"/>
        </w:rPr>
        <w:t>through</w:t>
      </w:r>
      <w:r>
        <w:rPr>
          <w:spacing w:val="-3"/>
          <w:sz w:val="28"/>
        </w:rPr>
        <w:t xml:space="preserve"> </w:t>
      </w:r>
      <w:r>
        <w:rPr>
          <w:sz w:val="28"/>
        </w:rPr>
        <w:t>the</w:t>
      </w:r>
      <w:r>
        <w:rPr>
          <w:spacing w:val="-4"/>
          <w:sz w:val="28"/>
        </w:rPr>
        <w:t xml:space="preserve"> </w:t>
      </w:r>
      <w:r>
        <w:rPr>
          <w:sz w:val="28"/>
        </w:rPr>
        <w:t>process</w:t>
      </w:r>
      <w:r>
        <w:rPr>
          <w:spacing w:val="-5"/>
          <w:sz w:val="28"/>
        </w:rPr>
        <w:t xml:space="preserve"> </w:t>
      </w:r>
      <w:r>
        <w:rPr>
          <w:sz w:val="28"/>
        </w:rPr>
        <w:t>of</w:t>
      </w:r>
      <w:r>
        <w:rPr>
          <w:spacing w:val="-4"/>
          <w:sz w:val="28"/>
        </w:rPr>
        <w:t xml:space="preserve"> </w:t>
      </w:r>
      <w:r>
        <w:rPr>
          <w:sz w:val="28"/>
        </w:rPr>
        <w:t>sprint</w:t>
      </w:r>
      <w:r>
        <w:rPr>
          <w:spacing w:val="-3"/>
          <w:sz w:val="28"/>
        </w:rPr>
        <w:t xml:space="preserve"> </w:t>
      </w:r>
      <w:r>
        <w:rPr>
          <w:sz w:val="28"/>
        </w:rPr>
        <w:t>planning,</w:t>
      </w:r>
      <w:r>
        <w:rPr>
          <w:spacing w:val="-8"/>
          <w:sz w:val="28"/>
        </w:rPr>
        <w:t xml:space="preserve"> </w:t>
      </w:r>
      <w:r>
        <w:rPr>
          <w:sz w:val="28"/>
        </w:rPr>
        <w:t>daily</w:t>
      </w:r>
      <w:r>
        <w:rPr>
          <w:spacing w:val="-3"/>
          <w:sz w:val="28"/>
        </w:rPr>
        <w:t xml:space="preserve"> </w:t>
      </w:r>
      <w:r>
        <w:rPr>
          <w:sz w:val="28"/>
        </w:rPr>
        <w:t>standups, reviews,</w:t>
      </w:r>
      <w:r>
        <w:rPr>
          <w:spacing w:val="-2"/>
          <w:sz w:val="28"/>
        </w:rPr>
        <w:t xml:space="preserve"> </w:t>
      </w:r>
      <w:r>
        <w:rPr>
          <w:sz w:val="28"/>
        </w:rPr>
        <w:t>and retrospectives.</w:t>
      </w:r>
      <w:r>
        <w:rPr>
          <w:spacing w:val="-2"/>
          <w:sz w:val="28"/>
        </w:rPr>
        <w:t xml:space="preserve"> </w:t>
      </w:r>
      <w:r>
        <w:rPr>
          <w:sz w:val="28"/>
        </w:rPr>
        <w:t>This</w:t>
      </w:r>
      <w:r>
        <w:rPr>
          <w:spacing w:val="-4"/>
          <w:sz w:val="28"/>
        </w:rPr>
        <w:t xml:space="preserve"> </w:t>
      </w:r>
      <w:r>
        <w:rPr>
          <w:sz w:val="28"/>
        </w:rPr>
        <w:t>hands-on</w:t>
      </w:r>
      <w:r>
        <w:rPr>
          <w:spacing w:val="-2"/>
          <w:sz w:val="28"/>
        </w:rPr>
        <w:t xml:space="preserve"> </w:t>
      </w:r>
      <w:r>
        <w:rPr>
          <w:sz w:val="28"/>
        </w:rPr>
        <w:t>approach</w:t>
      </w:r>
      <w:r>
        <w:rPr>
          <w:spacing w:val="-3"/>
          <w:sz w:val="28"/>
        </w:rPr>
        <w:t xml:space="preserve"> </w:t>
      </w:r>
      <w:r>
        <w:rPr>
          <w:sz w:val="28"/>
        </w:rPr>
        <w:t>helps participants grasp the dynamics of each stage of the sprint.</w:t>
      </w:r>
    </w:p>
    <w:p w14:paraId="4C0BB384">
      <w:pPr>
        <w:pStyle w:val="7"/>
        <w:spacing w:before="97"/>
      </w:pPr>
    </w:p>
    <w:p w14:paraId="23D5015F">
      <w:pPr>
        <w:pStyle w:val="10"/>
        <w:numPr>
          <w:ilvl w:val="0"/>
          <w:numId w:val="7"/>
        </w:numPr>
        <w:tabs>
          <w:tab w:val="left" w:pos="1075"/>
        </w:tabs>
        <w:spacing w:before="0" w:after="0" w:line="312" w:lineRule="auto"/>
        <w:ind w:left="1075" w:right="566" w:hanging="360"/>
        <w:jc w:val="left"/>
        <w:rPr>
          <w:sz w:val="28"/>
        </w:rPr>
      </w:pPr>
      <w:r>
        <w:rPr>
          <w:b/>
          <w:sz w:val="28"/>
        </w:rPr>
        <w:t>Role-playing</w:t>
      </w:r>
      <w:r>
        <w:rPr>
          <w:sz w:val="28"/>
        </w:rPr>
        <w:t>:</w:t>
      </w:r>
      <w:r>
        <w:rPr>
          <w:spacing w:val="-6"/>
          <w:sz w:val="28"/>
        </w:rPr>
        <w:t xml:space="preserve"> </w:t>
      </w:r>
      <w:r>
        <w:rPr>
          <w:sz w:val="28"/>
        </w:rPr>
        <w:t>Learners</w:t>
      </w:r>
      <w:r>
        <w:rPr>
          <w:spacing w:val="-2"/>
          <w:sz w:val="28"/>
        </w:rPr>
        <w:t xml:space="preserve"> </w:t>
      </w:r>
      <w:r>
        <w:rPr>
          <w:sz w:val="28"/>
        </w:rPr>
        <w:t>assume</w:t>
      </w:r>
      <w:r>
        <w:rPr>
          <w:spacing w:val="-6"/>
          <w:sz w:val="28"/>
        </w:rPr>
        <w:t xml:space="preserve"> </w:t>
      </w:r>
      <w:r>
        <w:rPr>
          <w:sz w:val="28"/>
        </w:rPr>
        <w:t>the</w:t>
      </w:r>
      <w:r>
        <w:rPr>
          <w:spacing w:val="-3"/>
          <w:sz w:val="28"/>
        </w:rPr>
        <w:t xml:space="preserve"> </w:t>
      </w:r>
      <w:r>
        <w:rPr>
          <w:sz w:val="28"/>
        </w:rPr>
        <w:t>roles</w:t>
      </w:r>
      <w:r>
        <w:rPr>
          <w:spacing w:val="-5"/>
          <w:sz w:val="28"/>
        </w:rPr>
        <w:t xml:space="preserve"> </w:t>
      </w:r>
      <w:r>
        <w:rPr>
          <w:sz w:val="28"/>
        </w:rPr>
        <w:t>of</w:t>
      </w:r>
      <w:r>
        <w:rPr>
          <w:spacing w:val="-6"/>
          <w:sz w:val="28"/>
        </w:rPr>
        <w:t xml:space="preserve"> </w:t>
      </w:r>
      <w:r>
        <w:rPr>
          <w:sz w:val="28"/>
        </w:rPr>
        <w:t>Scrum</w:t>
      </w:r>
      <w:r>
        <w:rPr>
          <w:spacing w:val="-3"/>
          <w:sz w:val="28"/>
        </w:rPr>
        <w:t xml:space="preserve"> </w:t>
      </w:r>
      <w:r>
        <w:rPr>
          <w:sz w:val="28"/>
        </w:rPr>
        <w:t>Master,</w:t>
      </w:r>
      <w:r>
        <w:rPr>
          <w:spacing w:val="-4"/>
          <w:sz w:val="28"/>
        </w:rPr>
        <w:t xml:space="preserve"> </w:t>
      </w:r>
      <w:r>
        <w:rPr>
          <w:sz w:val="28"/>
        </w:rPr>
        <w:t>Product</w:t>
      </w:r>
      <w:r>
        <w:rPr>
          <w:spacing w:val="-6"/>
          <w:sz w:val="28"/>
        </w:rPr>
        <w:t xml:space="preserve"> </w:t>
      </w:r>
      <w:r>
        <w:rPr>
          <w:sz w:val="28"/>
        </w:rPr>
        <w:t xml:space="preserve">Owner, and Development Team members, which allows them to better understand the unique responsibilities and challenges of each role in a Scrum </w:t>
      </w:r>
      <w:r>
        <w:rPr>
          <w:spacing w:val="-2"/>
          <w:sz w:val="28"/>
        </w:rPr>
        <w:t>environment.</w:t>
      </w:r>
    </w:p>
    <w:p w14:paraId="4D0878E6">
      <w:pPr>
        <w:pStyle w:val="7"/>
        <w:spacing w:before="97"/>
      </w:pPr>
    </w:p>
    <w:p w14:paraId="6DA252E8">
      <w:pPr>
        <w:pStyle w:val="10"/>
        <w:numPr>
          <w:ilvl w:val="0"/>
          <w:numId w:val="7"/>
        </w:numPr>
        <w:tabs>
          <w:tab w:val="left" w:pos="1075"/>
        </w:tabs>
        <w:spacing w:before="0" w:after="0" w:line="312" w:lineRule="auto"/>
        <w:ind w:left="1075" w:right="585" w:hanging="360"/>
        <w:jc w:val="left"/>
        <w:rPr>
          <w:sz w:val="28"/>
        </w:rPr>
      </w:pPr>
      <w:r>
        <w:rPr>
          <w:b/>
          <w:sz w:val="28"/>
        </w:rPr>
        <w:t>Backlog Creation and Prioritization</w:t>
      </w:r>
      <w:r>
        <w:rPr>
          <w:sz w:val="28"/>
        </w:rPr>
        <w:t>: Participants create and prioritize a Product Backlog, translating business requirements into user stories and ensuring</w:t>
      </w:r>
      <w:r>
        <w:rPr>
          <w:spacing w:val="-7"/>
          <w:sz w:val="28"/>
        </w:rPr>
        <w:t xml:space="preserve"> </w:t>
      </w:r>
      <w:r>
        <w:rPr>
          <w:sz w:val="28"/>
        </w:rPr>
        <w:t>that</w:t>
      </w:r>
      <w:r>
        <w:rPr>
          <w:spacing w:val="-3"/>
          <w:sz w:val="28"/>
        </w:rPr>
        <w:t xml:space="preserve"> </w:t>
      </w:r>
      <w:r>
        <w:rPr>
          <w:sz w:val="28"/>
        </w:rPr>
        <w:t>tasks</w:t>
      </w:r>
      <w:r>
        <w:rPr>
          <w:spacing w:val="-3"/>
          <w:sz w:val="28"/>
        </w:rPr>
        <w:t xml:space="preserve"> </w:t>
      </w:r>
      <w:r>
        <w:rPr>
          <w:sz w:val="28"/>
        </w:rPr>
        <w:t>are</w:t>
      </w:r>
      <w:r>
        <w:rPr>
          <w:spacing w:val="-4"/>
          <w:sz w:val="28"/>
        </w:rPr>
        <w:t xml:space="preserve"> </w:t>
      </w:r>
      <w:r>
        <w:rPr>
          <w:sz w:val="28"/>
        </w:rPr>
        <w:t>aligned</w:t>
      </w:r>
      <w:r>
        <w:rPr>
          <w:spacing w:val="-3"/>
          <w:sz w:val="28"/>
        </w:rPr>
        <w:t xml:space="preserve"> </w:t>
      </w:r>
      <w:r>
        <w:rPr>
          <w:sz w:val="28"/>
        </w:rPr>
        <w:t>with</w:t>
      </w:r>
      <w:r>
        <w:rPr>
          <w:spacing w:val="-7"/>
          <w:sz w:val="28"/>
        </w:rPr>
        <w:t xml:space="preserve"> </w:t>
      </w:r>
      <w:r>
        <w:rPr>
          <w:sz w:val="28"/>
        </w:rPr>
        <w:t>business</w:t>
      </w:r>
      <w:r>
        <w:rPr>
          <w:spacing w:val="-7"/>
          <w:sz w:val="28"/>
        </w:rPr>
        <w:t xml:space="preserve"> </w:t>
      </w:r>
      <w:r>
        <w:rPr>
          <w:sz w:val="28"/>
        </w:rPr>
        <w:t>goals.</w:t>
      </w:r>
      <w:r>
        <w:rPr>
          <w:spacing w:val="-5"/>
          <w:sz w:val="28"/>
        </w:rPr>
        <w:t xml:space="preserve"> </w:t>
      </w:r>
      <w:r>
        <w:rPr>
          <w:sz w:val="28"/>
        </w:rPr>
        <w:t>This</w:t>
      </w:r>
      <w:r>
        <w:rPr>
          <w:spacing w:val="-3"/>
          <w:sz w:val="28"/>
        </w:rPr>
        <w:t xml:space="preserve"> </w:t>
      </w:r>
      <w:r>
        <w:rPr>
          <w:sz w:val="28"/>
        </w:rPr>
        <w:t>practice</w:t>
      </w:r>
      <w:r>
        <w:rPr>
          <w:spacing w:val="-4"/>
          <w:sz w:val="28"/>
        </w:rPr>
        <w:t xml:space="preserve"> </w:t>
      </w:r>
      <w:r>
        <w:rPr>
          <w:sz w:val="28"/>
        </w:rPr>
        <w:t>highlights the importance of prioritization in Scrum.</w:t>
      </w:r>
    </w:p>
    <w:p w14:paraId="07EECC4B">
      <w:pPr>
        <w:pStyle w:val="7"/>
        <w:spacing w:before="96"/>
      </w:pPr>
    </w:p>
    <w:p w14:paraId="1C61E927">
      <w:pPr>
        <w:pStyle w:val="10"/>
        <w:numPr>
          <w:ilvl w:val="0"/>
          <w:numId w:val="7"/>
        </w:numPr>
        <w:tabs>
          <w:tab w:val="left" w:pos="1075"/>
        </w:tabs>
        <w:spacing w:before="1" w:after="0" w:line="312" w:lineRule="auto"/>
        <w:ind w:left="1075" w:right="744" w:hanging="360"/>
        <w:jc w:val="left"/>
        <w:rPr>
          <w:sz w:val="28"/>
        </w:rPr>
      </w:pPr>
      <w:r>
        <w:rPr>
          <w:b/>
          <w:sz w:val="28"/>
        </w:rPr>
        <w:t>Sprint</w:t>
      </w:r>
      <w:r>
        <w:rPr>
          <w:b/>
          <w:spacing w:val="-8"/>
          <w:sz w:val="28"/>
        </w:rPr>
        <w:t xml:space="preserve"> </w:t>
      </w:r>
      <w:r>
        <w:rPr>
          <w:b/>
          <w:sz w:val="28"/>
        </w:rPr>
        <w:t>Planning</w:t>
      </w:r>
      <w:r>
        <w:rPr>
          <w:b/>
          <w:spacing w:val="-4"/>
          <w:sz w:val="28"/>
        </w:rPr>
        <w:t xml:space="preserve"> </w:t>
      </w:r>
      <w:r>
        <w:rPr>
          <w:b/>
          <w:sz w:val="28"/>
        </w:rPr>
        <w:t>and</w:t>
      </w:r>
      <w:r>
        <w:rPr>
          <w:b/>
          <w:spacing w:val="-7"/>
          <w:sz w:val="28"/>
        </w:rPr>
        <w:t xml:space="preserve"> </w:t>
      </w:r>
      <w:r>
        <w:rPr>
          <w:b/>
          <w:sz w:val="28"/>
        </w:rPr>
        <w:t>Estimation</w:t>
      </w:r>
      <w:r>
        <w:rPr>
          <w:sz w:val="28"/>
        </w:rPr>
        <w:t>:</w:t>
      </w:r>
      <w:r>
        <w:rPr>
          <w:spacing w:val="-4"/>
          <w:sz w:val="28"/>
        </w:rPr>
        <w:t xml:space="preserve"> </w:t>
      </w:r>
      <w:r>
        <w:rPr>
          <w:sz w:val="28"/>
        </w:rPr>
        <w:t>Teams</w:t>
      </w:r>
      <w:r>
        <w:rPr>
          <w:spacing w:val="-8"/>
          <w:sz w:val="28"/>
        </w:rPr>
        <w:t xml:space="preserve"> </w:t>
      </w:r>
      <w:r>
        <w:rPr>
          <w:sz w:val="28"/>
        </w:rPr>
        <w:t>practice</w:t>
      </w:r>
      <w:r>
        <w:rPr>
          <w:spacing w:val="-5"/>
          <w:sz w:val="28"/>
        </w:rPr>
        <w:t xml:space="preserve"> </w:t>
      </w:r>
      <w:r>
        <w:rPr>
          <w:sz w:val="28"/>
        </w:rPr>
        <w:t>estimating</w:t>
      </w:r>
      <w:r>
        <w:rPr>
          <w:spacing w:val="-4"/>
          <w:sz w:val="28"/>
        </w:rPr>
        <w:t xml:space="preserve"> </w:t>
      </w:r>
      <w:r>
        <w:rPr>
          <w:sz w:val="28"/>
        </w:rPr>
        <w:t>effort</w:t>
      </w:r>
      <w:r>
        <w:rPr>
          <w:spacing w:val="-4"/>
          <w:sz w:val="28"/>
        </w:rPr>
        <w:t xml:space="preserve"> </w:t>
      </w:r>
      <w:r>
        <w:rPr>
          <w:sz w:val="28"/>
        </w:rPr>
        <w:t>using story points, planning tasks for the sprint, and setting sprint goals, all of which are essential for effective Sprint execution.</w:t>
      </w:r>
    </w:p>
    <w:p w14:paraId="31A4E00C">
      <w:pPr>
        <w:pStyle w:val="7"/>
        <w:spacing w:before="95"/>
      </w:pPr>
    </w:p>
    <w:p w14:paraId="02F67ABD">
      <w:pPr>
        <w:pStyle w:val="10"/>
        <w:numPr>
          <w:ilvl w:val="0"/>
          <w:numId w:val="7"/>
        </w:numPr>
        <w:tabs>
          <w:tab w:val="left" w:pos="1075"/>
        </w:tabs>
        <w:spacing w:before="0" w:after="0" w:line="312" w:lineRule="auto"/>
        <w:ind w:left="1075" w:right="1019" w:hanging="360"/>
        <w:jc w:val="left"/>
        <w:rPr>
          <w:sz w:val="28"/>
        </w:rPr>
      </w:pPr>
      <w:r>
        <w:rPr>
          <w:b/>
          <w:sz w:val="28"/>
        </w:rPr>
        <w:t>Sprint</w:t>
      </w:r>
      <w:r>
        <w:rPr>
          <w:b/>
          <w:spacing w:val="-6"/>
          <w:sz w:val="28"/>
        </w:rPr>
        <w:t xml:space="preserve"> </w:t>
      </w:r>
      <w:r>
        <w:rPr>
          <w:b/>
          <w:sz w:val="28"/>
        </w:rPr>
        <w:t>Retrospective</w:t>
      </w:r>
      <w:r>
        <w:rPr>
          <w:sz w:val="28"/>
        </w:rPr>
        <w:t>:</w:t>
      </w:r>
      <w:r>
        <w:rPr>
          <w:spacing w:val="-3"/>
          <w:sz w:val="28"/>
        </w:rPr>
        <w:t xml:space="preserve"> </w:t>
      </w:r>
      <w:r>
        <w:rPr>
          <w:sz w:val="28"/>
        </w:rPr>
        <w:t>After</w:t>
      </w:r>
      <w:r>
        <w:rPr>
          <w:spacing w:val="-6"/>
          <w:sz w:val="28"/>
        </w:rPr>
        <w:t xml:space="preserve"> </w:t>
      </w:r>
      <w:r>
        <w:rPr>
          <w:sz w:val="28"/>
        </w:rPr>
        <w:t>each</w:t>
      </w:r>
      <w:r>
        <w:rPr>
          <w:spacing w:val="-3"/>
          <w:sz w:val="28"/>
        </w:rPr>
        <w:t xml:space="preserve"> </w:t>
      </w:r>
      <w:r>
        <w:rPr>
          <w:sz w:val="28"/>
        </w:rPr>
        <w:t>sprint,</w:t>
      </w:r>
      <w:r>
        <w:rPr>
          <w:spacing w:val="-4"/>
          <w:sz w:val="28"/>
        </w:rPr>
        <w:t xml:space="preserve"> </w:t>
      </w:r>
      <w:r>
        <w:rPr>
          <w:sz w:val="28"/>
        </w:rPr>
        <w:t>teams</w:t>
      </w:r>
      <w:r>
        <w:rPr>
          <w:spacing w:val="-3"/>
          <w:sz w:val="28"/>
        </w:rPr>
        <w:t xml:space="preserve"> </w:t>
      </w:r>
      <w:r>
        <w:rPr>
          <w:sz w:val="28"/>
        </w:rPr>
        <w:t>reflect</w:t>
      </w:r>
      <w:r>
        <w:rPr>
          <w:spacing w:val="-6"/>
          <w:sz w:val="28"/>
        </w:rPr>
        <w:t xml:space="preserve"> </w:t>
      </w:r>
      <w:r>
        <w:rPr>
          <w:sz w:val="28"/>
        </w:rPr>
        <w:t>on</w:t>
      </w:r>
      <w:r>
        <w:rPr>
          <w:spacing w:val="-6"/>
          <w:sz w:val="28"/>
        </w:rPr>
        <w:t xml:space="preserve"> </w:t>
      </w:r>
      <w:r>
        <w:rPr>
          <w:sz w:val="28"/>
        </w:rPr>
        <w:t>their</w:t>
      </w:r>
      <w:r>
        <w:rPr>
          <w:spacing w:val="-6"/>
          <w:sz w:val="28"/>
        </w:rPr>
        <w:t xml:space="preserve"> </w:t>
      </w:r>
      <w:r>
        <w:rPr>
          <w:sz w:val="28"/>
        </w:rPr>
        <w:t>process, discussing what went well and identifying areas for improvement, reinforcing the principle of continuous improvement.</w:t>
      </w:r>
    </w:p>
    <w:p w14:paraId="31F9D7A7">
      <w:pPr>
        <w:pStyle w:val="10"/>
        <w:spacing w:after="0" w:line="312" w:lineRule="auto"/>
        <w:jc w:val="left"/>
        <w:rPr>
          <w:sz w:val="28"/>
        </w:rPr>
        <w:sectPr>
          <w:pgSz w:w="12240" w:h="15840"/>
          <w:pgMar w:top="1360" w:right="1080" w:bottom="280" w:left="1080" w:header="720" w:footer="720" w:gutter="0"/>
          <w:cols w:space="720" w:num="1"/>
        </w:sectPr>
      </w:pPr>
    </w:p>
    <w:p w14:paraId="4327E8C2">
      <w:pPr>
        <w:pStyle w:val="3"/>
        <w:numPr>
          <w:ilvl w:val="1"/>
          <w:numId w:val="1"/>
        </w:numPr>
        <w:tabs>
          <w:tab w:val="left" w:pos="2281"/>
        </w:tabs>
        <w:spacing w:before="70" w:after="0" w:line="240" w:lineRule="auto"/>
        <w:ind w:left="2281" w:right="0" w:hanging="268"/>
        <w:jc w:val="left"/>
      </w:pPr>
      <w:r>
        <w:rPr>
          <w:color w:val="000009"/>
        </w:rPr>
        <w:t>Scrum</w:t>
      </w:r>
      <w:r>
        <w:rPr>
          <w:color w:val="000009"/>
          <w:spacing w:val="-7"/>
        </w:rPr>
        <w:t xml:space="preserve"> </w:t>
      </w:r>
      <w:r>
        <w:rPr>
          <w:color w:val="000009"/>
        </w:rPr>
        <w:t>Implementation</w:t>
      </w:r>
      <w:r>
        <w:rPr>
          <w:color w:val="000009"/>
          <w:spacing w:val="-5"/>
        </w:rPr>
        <w:t xml:space="preserve"> </w:t>
      </w:r>
      <w:r>
        <w:rPr>
          <w:color w:val="000009"/>
          <w:spacing w:val="-2"/>
        </w:rPr>
        <w:t>Challenges</w:t>
      </w:r>
    </w:p>
    <w:p w14:paraId="10A613D7">
      <w:pPr>
        <w:pStyle w:val="7"/>
        <w:rPr>
          <w:b/>
          <w:sz w:val="34"/>
        </w:rPr>
      </w:pPr>
    </w:p>
    <w:p w14:paraId="301B7D07">
      <w:pPr>
        <w:pStyle w:val="7"/>
        <w:rPr>
          <w:b/>
          <w:sz w:val="34"/>
        </w:rPr>
      </w:pPr>
    </w:p>
    <w:p w14:paraId="17CB18AA">
      <w:pPr>
        <w:pStyle w:val="7"/>
        <w:spacing w:before="266"/>
        <w:rPr>
          <w:b/>
          <w:sz w:val="34"/>
        </w:rPr>
      </w:pPr>
    </w:p>
    <w:p w14:paraId="623D41CF">
      <w:pPr>
        <w:pStyle w:val="7"/>
        <w:spacing w:before="1" w:line="460" w:lineRule="auto"/>
        <w:ind w:left="367" w:right="319" w:firstLine="192"/>
      </w:pPr>
      <w:r>
        <w:t>Implementing Scrum in an organization can present several challenges, particularly if the team is new to the framework or if the organization has a traditional</w:t>
      </w:r>
      <w:r>
        <w:rPr>
          <w:spacing w:val="-8"/>
        </w:rPr>
        <w:t xml:space="preserve"> </w:t>
      </w:r>
      <w:r>
        <w:t>mindset.</w:t>
      </w:r>
      <w:r>
        <w:rPr>
          <w:spacing w:val="-6"/>
        </w:rPr>
        <w:t xml:space="preserve"> </w:t>
      </w:r>
      <w:r>
        <w:t>These</w:t>
      </w:r>
      <w:r>
        <w:rPr>
          <w:spacing w:val="-5"/>
        </w:rPr>
        <w:t xml:space="preserve"> </w:t>
      </w:r>
      <w:r>
        <w:t>challenges</w:t>
      </w:r>
      <w:r>
        <w:rPr>
          <w:spacing w:val="-4"/>
        </w:rPr>
        <w:t xml:space="preserve"> </w:t>
      </w:r>
      <w:r>
        <w:t>can</w:t>
      </w:r>
      <w:r>
        <w:rPr>
          <w:spacing w:val="-4"/>
        </w:rPr>
        <w:t xml:space="preserve"> </w:t>
      </w:r>
      <w:r>
        <w:t>impact</w:t>
      </w:r>
      <w:r>
        <w:rPr>
          <w:spacing w:val="-4"/>
        </w:rPr>
        <w:t xml:space="preserve"> </w:t>
      </w:r>
      <w:r>
        <w:t>the</w:t>
      </w:r>
      <w:r>
        <w:rPr>
          <w:spacing w:val="-8"/>
        </w:rPr>
        <w:t xml:space="preserve"> </w:t>
      </w:r>
      <w:r>
        <w:t>successful</w:t>
      </w:r>
      <w:r>
        <w:rPr>
          <w:spacing w:val="-4"/>
        </w:rPr>
        <w:t xml:space="preserve"> </w:t>
      </w:r>
      <w:r>
        <w:t>adoption</w:t>
      </w:r>
      <w:r>
        <w:rPr>
          <w:spacing w:val="-4"/>
        </w:rPr>
        <w:t xml:space="preserve"> </w:t>
      </w:r>
      <w:r>
        <w:t>and execution of Scrum.</w:t>
      </w:r>
    </w:p>
    <w:p w14:paraId="6E02834E">
      <w:pPr>
        <w:pStyle w:val="10"/>
        <w:numPr>
          <w:ilvl w:val="0"/>
          <w:numId w:val="8"/>
        </w:numPr>
        <w:tabs>
          <w:tab w:val="left" w:pos="1075"/>
        </w:tabs>
        <w:spacing w:before="235" w:after="0" w:line="460" w:lineRule="auto"/>
        <w:ind w:left="1075" w:right="648" w:hanging="360"/>
        <w:jc w:val="left"/>
        <w:rPr>
          <w:sz w:val="28"/>
        </w:rPr>
      </w:pPr>
      <w:r>
        <w:rPr>
          <w:b/>
          <w:sz w:val="28"/>
        </w:rPr>
        <w:t>Resistance to Change</w:t>
      </w:r>
      <w:r>
        <w:rPr>
          <w:sz w:val="28"/>
        </w:rPr>
        <w:t>: Scrum requires a shift from traditional project management approaches. Employees and managers accustomed to hierarchical, top-down structures may resist the autonomy and self- organization</w:t>
      </w:r>
      <w:r>
        <w:rPr>
          <w:spacing w:val="-4"/>
          <w:sz w:val="28"/>
        </w:rPr>
        <w:t xml:space="preserve"> </w:t>
      </w:r>
      <w:r>
        <w:rPr>
          <w:sz w:val="28"/>
        </w:rPr>
        <w:t>that</w:t>
      </w:r>
      <w:r>
        <w:rPr>
          <w:spacing w:val="-4"/>
          <w:sz w:val="28"/>
        </w:rPr>
        <w:t xml:space="preserve"> </w:t>
      </w:r>
      <w:r>
        <w:rPr>
          <w:sz w:val="28"/>
        </w:rPr>
        <w:t>Scrum</w:t>
      </w:r>
      <w:r>
        <w:rPr>
          <w:spacing w:val="-5"/>
          <w:sz w:val="28"/>
        </w:rPr>
        <w:t xml:space="preserve"> </w:t>
      </w:r>
      <w:r>
        <w:rPr>
          <w:sz w:val="28"/>
        </w:rPr>
        <w:t>promotes,</w:t>
      </w:r>
      <w:r>
        <w:rPr>
          <w:spacing w:val="-6"/>
          <w:sz w:val="28"/>
        </w:rPr>
        <w:t xml:space="preserve"> </w:t>
      </w:r>
      <w:r>
        <w:rPr>
          <w:sz w:val="28"/>
        </w:rPr>
        <w:t>leading</w:t>
      </w:r>
      <w:r>
        <w:rPr>
          <w:spacing w:val="-6"/>
          <w:sz w:val="28"/>
        </w:rPr>
        <w:t xml:space="preserve"> </w:t>
      </w:r>
      <w:r>
        <w:rPr>
          <w:sz w:val="28"/>
        </w:rPr>
        <w:t>to</w:t>
      </w:r>
      <w:r>
        <w:rPr>
          <w:spacing w:val="-4"/>
          <w:sz w:val="28"/>
        </w:rPr>
        <w:t xml:space="preserve"> </w:t>
      </w:r>
      <w:r>
        <w:rPr>
          <w:sz w:val="28"/>
        </w:rPr>
        <w:t>friction</w:t>
      </w:r>
      <w:r>
        <w:rPr>
          <w:spacing w:val="-8"/>
          <w:sz w:val="28"/>
        </w:rPr>
        <w:t xml:space="preserve"> </w:t>
      </w:r>
      <w:r>
        <w:rPr>
          <w:sz w:val="28"/>
        </w:rPr>
        <w:t>during</w:t>
      </w:r>
      <w:r>
        <w:rPr>
          <w:spacing w:val="-4"/>
          <w:sz w:val="28"/>
        </w:rPr>
        <w:t xml:space="preserve"> </w:t>
      </w:r>
      <w:r>
        <w:rPr>
          <w:sz w:val="28"/>
        </w:rPr>
        <w:t>the</w:t>
      </w:r>
      <w:r>
        <w:rPr>
          <w:spacing w:val="-8"/>
          <w:sz w:val="28"/>
        </w:rPr>
        <w:t xml:space="preserve"> </w:t>
      </w:r>
      <w:r>
        <w:rPr>
          <w:sz w:val="28"/>
        </w:rPr>
        <w:t>transition.</w:t>
      </w:r>
    </w:p>
    <w:p w14:paraId="3BDF382E">
      <w:pPr>
        <w:pStyle w:val="7"/>
        <w:spacing w:before="292"/>
      </w:pPr>
    </w:p>
    <w:p w14:paraId="4C6804A4">
      <w:pPr>
        <w:pStyle w:val="10"/>
        <w:numPr>
          <w:ilvl w:val="0"/>
          <w:numId w:val="8"/>
        </w:numPr>
        <w:tabs>
          <w:tab w:val="left" w:pos="1075"/>
        </w:tabs>
        <w:spacing w:before="0" w:after="0" w:line="460" w:lineRule="auto"/>
        <w:ind w:left="1075" w:right="537" w:hanging="360"/>
        <w:jc w:val="left"/>
        <w:rPr>
          <w:sz w:val="28"/>
        </w:rPr>
      </w:pPr>
      <w:r>
        <w:rPr>
          <w:b/>
          <w:sz w:val="28"/>
        </w:rPr>
        <w:t>Lack of Understanding</w:t>
      </w:r>
      <w:r>
        <w:rPr>
          <w:sz w:val="28"/>
        </w:rPr>
        <w:t>: Inadequate training or misunderstandings about Scrum</w:t>
      </w:r>
      <w:r>
        <w:rPr>
          <w:spacing w:val="-5"/>
          <w:sz w:val="28"/>
        </w:rPr>
        <w:t xml:space="preserve"> </w:t>
      </w:r>
      <w:r>
        <w:rPr>
          <w:sz w:val="28"/>
        </w:rPr>
        <w:t>roles,</w:t>
      </w:r>
      <w:r>
        <w:rPr>
          <w:spacing w:val="-6"/>
          <w:sz w:val="28"/>
        </w:rPr>
        <w:t xml:space="preserve"> </w:t>
      </w:r>
      <w:r>
        <w:rPr>
          <w:sz w:val="28"/>
        </w:rPr>
        <w:t>ceremonies,</w:t>
      </w:r>
      <w:r>
        <w:rPr>
          <w:spacing w:val="-6"/>
          <w:sz w:val="28"/>
        </w:rPr>
        <w:t xml:space="preserve"> </w:t>
      </w:r>
      <w:r>
        <w:rPr>
          <w:sz w:val="28"/>
        </w:rPr>
        <w:t>and</w:t>
      </w:r>
      <w:r>
        <w:rPr>
          <w:spacing w:val="-5"/>
          <w:sz w:val="28"/>
        </w:rPr>
        <w:t xml:space="preserve"> </w:t>
      </w:r>
      <w:r>
        <w:rPr>
          <w:sz w:val="28"/>
        </w:rPr>
        <w:t>artifacts</w:t>
      </w:r>
      <w:r>
        <w:rPr>
          <w:spacing w:val="-5"/>
          <w:sz w:val="28"/>
        </w:rPr>
        <w:t xml:space="preserve"> </w:t>
      </w:r>
      <w:r>
        <w:rPr>
          <w:sz w:val="28"/>
        </w:rPr>
        <w:t>can</w:t>
      </w:r>
      <w:r>
        <w:rPr>
          <w:spacing w:val="-5"/>
          <w:sz w:val="28"/>
        </w:rPr>
        <w:t xml:space="preserve"> </w:t>
      </w:r>
      <w:r>
        <w:rPr>
          <w:sz w:val="28"/>
        </w:rPr>
        <w:t>hinder</w:t>
      </w:r>
      <w:r>
        <w:rPr>
          <w:spacing w:val="-5"/>
          <w:sz w:val="28"/>
        </w:rPr>
        <w:t xml:space="preserve"> </w:t>
      </w:r>
      <w:r>
        <w:rPr>
          <w:sz w:val="28"/>
        </w:rPr>
        <w:t>effective</w:t>
      </w:r>
      <w:r>
        <w:rPr>
          <w:spacing w:val="-5"/>
          <w:sz w:val="28"/>
        </w:rPr>
        <w:t xml:space="preserve"> </w:t>
      </w:r>
      <w:r>
        <w:rPr>
          <w:sz w:val="28"/>
        </w:rPr>
        <w:t>implementation. Without a clear understanding, team members might not fully embrace the Scrum values or practices, undermining the framework’s potential.</w:t>
      </w:r>
    </w:p>
    <w:p w14:paraId="6C525E31">
      <w:pPr>
        <w:pStyle w:val="7"/>
        <w:spacing w:before="292"/>
      </w:pPr>
    </w:p>
    <w:p w14:paraId="4189BA23">
      <w:pPr>
        <w:pStyle w:val="10"/>
        <w:numPr>
          <w:ilvl w:val="0"/>
          <w:numId w:val="8"/>
        </w:numPr>
        <w:tabs>
          <w:tab w:val="left" w:pos="1075"/>
        </w:tabs>
        <w:spacing w:before="0" w:after="0" w:line="460" w:lineRule="auto"/>
        <w:ind w:left="1075" w:right="581" w:hanging="360"/>
        <w:jc w:val="left"/>
        <w:rPr>
          <w:sz w:val="28"/>
        </w:rPr>
      </w:pPr>
      <w:r>
        <w:rPr>
          <w:b/>
          <w:sz w:val="28"/>
        </w:rPr>
        <w:t>Unclear</w:t>
      </w:r>
      <w:r>
        <w:rPr>
          <w:b/>
          <w:spacing w:val="-3"/>
          <w:sz w:val="28"/>
        </w:rPr>
        <w:t xml:space="preserve"> </w:t>
      </w:r>
      <w:r>
        <w:rPr>
          <w:b/>
          <w:sz w:val="28"/>
        </w:rPr>
        <w:t>Roles</w:t>
      </w:r>
      <w:r>
        <w:rPr>
          <w:b/>
          <w:spacing w:val="-5"/>
          <w:sz w:val="28"/>
        </w:rPr>
        <w:t xml:space="preserve"> </w:t>
      </w:r>
      <w:r>
        <w:rPr>
          <w:b/>
          <w:sz w:val="28"/>
        </w:rPr>
        <w:t>and</w:t>
      </w:r>
      <w:r>
        <w:rPr>
          <w:b/>
          <w:spacing w:val="-7"/>
          <w:sz w:val="28"/>
        </w:rPr>
        <w:t xml:space="preserve"> </w:t>
      </w:r>
      <w:r>
        <w:rPr>
          <w:b/>
          <w:sz w:val="28"/>
        </w:rPr>
        <w:t>Responsibilities</w:t>
      </w:r>
      <w:r>
        <w:rPr>
          <w:sz w:val="28"/>
        </w:rPr>
        <w:t>:</w:t>
      </w:r>
      <w:r>
        <w:rPr>
          <w:spacing w:val="-2"/>
          <w:sz w:val="28"/>
        </w:rPr>
        <w:t xml:space="preserve"> </w:t>
      </w:r>
      <w:r>
        <w:rPr>
          <w:sz w:val="28"/>
        </w:rPr>
        <w:t>Scrum</w:t>
      </w:r>
      <w:r>
        <w:rPr>
          <w:spacing w:val="-3"/>
          <w:sz w:val="28"/>
        </w:rPr>
        <w:t xml:space="preserve"> </w:t>
      </w:r>
      <w:r>
        <w:rPr>
          <w:sz w:val="28"/>
        </w:rPr>
        <w:t>relies</w:t>
      </w:r>
      <w:r>
        <w:rPr>
          <w:spacing w:val="-6"/>
          <w:sz w:val="28"/>
        </w:rPr>
        <w:t xml:space="preserve"> </w:t>
      </w:r>
      <w:r>
        <w:rPr>
          <w:sz w:val="28"/>
        </w:rPr>
        <w:t>on</w:t>
      </w:r>
      <w:r>
        <w:rPr>
          <w:spacing w:val="-6"/>
          <w:sz w:val="28"/>
        </w:rPr>
        <w:t xml:space="preserve"> </w:t>
      </w:r>
      <w:r>
        <w:rPr>
          <w:sz w:val="28"/>
        </w:rPr>
        <w:t>well-defined</w:t>
      </w:r>
      <w:r>
        <w:rPr>
          <w:spacing w:val="-2"/>
          <w:sz w:val="28"/>
        </w:rPr>
        <w:t xml:space="preserve"> </w:t>
      </w:r>
      <w:r>
        <w:rPr>
          <w:sz w:val="28"/>
        </w:rPr>
        <w:t>roles— Scrum Master, Product Owner, and Development Team. Ambiguities or overlap</w:t>
      </w:r>
      <w:r>
        <w:rPr>
          <w:spacing w:val="-3"/>
          <w:sz w:val="28"/>
        </w:rPr>
        <w:t xml:space="preserve"> </w:t>
      </w:r>
      <w:r>
        <w:rPr>
          <w:sz w:val="28"/>
        </w:rPr>
        <w:t>in</w:t>
      </w:r>
      <w:r>
        <w:rPr>
          <w:spacing w:val="-3"/>
          <w:sz w:val="28"/>
        </w:rPr>
        <w:t xml:space="preserve"> </w:t>
      </w:r>
      <w:r>
        <w:rPr>
          <w:sz w:val="28"/>
        </w:rPr>
        <w:t>these roles</w:t>
      </w:r>
      <w:r>
        <w:rPr>
          <w:spacing w:val="-1"/>
          <w:sz w:val="28"/>
        </w:rPr>
        <w:t xml:space="preserve"> </w:t>
      </w:r>
      <w:r>
        <w:rPr>
          <w:sz w:val="28"/>
        </w:rPr>
        <w:t>can lead</w:t>
      </w:r>
      <w:r>
        <w:rPr>
          <w:spacing w:val="-2"/>
          <w:sz w:val="28"/>
        </w:rPr>
        <w:t xml:space="preserve"> </w:t>
      </w:r>
      <w:r>
        <w:rPr>
          <w:sz w:val="28"/>
        </w:rPr>
        <w:t>to confusion,</w:t>
      </w:r>
      <w:r>
        <w:rPr>
          <w:spacing w:val="-1"/>
          <w:sz w:val="28"/>
        </w:rPr>
        <w:t xml:space="preserve"> </w:t>
      </w:r>
      <w:r>
        <w:rPr>
          <w:sz w:val="28"/>
        </w:rPr>
        <w:t>accountability</w:t>
      </w:r>
      <w:r>
        <w:rPr>
          <w:spacing w:val="-3"/>
          <w:sz w:val="28"/>
        </w:rPr>
        <w:t xml:space="preserve"> </w:t>
      </w:r>
      <w:r>
        <w:rPr>
          <w:sz w:val="28"/>
        </w:rPr>
        <w:t>issues,</w:t>
      </w:r>
      <w:r>
        <w:rPr>
          <w:spacing w:val="-1"/>
          <w:sz w:val="28"/>
        </w:rPr>
        <w:t xml:space="preserve"> </w:t>
      </w:r>
      <w:r>
        <w:rPr>
          <w:sz w:val="28"/>
        </w:rPr>
        <w:t>and lack of effective decision-making.</w:t>
      </w:r>
    </w:p>
    <w:p w14:paraId="36E04643">
      <w:pPr>
        <w:pStyle w:val="10"/>
        <w:spacing w:after="0" w:line="460" w:lineRule="auto"/>
        <w:jc w:val="left"/>
        <w:rPr>
          <w:sz w:val="28"/>
        </w:rPr>
        <w:sectPr>
          <w:pgSz w:w="12240" w:h="15840"/>
          <w:pgMar w:top="1360" w:right="1080" w:bottom="280" w:left="1080" w:header="720" w:footer="720" w:gutter="0"/>
          <w:cols w:space="720" w:num="1"/>
        </w:sectPr>
      </w:pPr>
    </w:p>
    <w:p w14:paraId="28836EC3">
      <w:pPr>
        <w:pStyle w:val="10"/>
        <w:numPr>
          <w:ilvl w:val="0"/>
          <w:numId w:val="8"/>
        </w:numPr>
        <w:tabs>
          <w:tab w:val="left" w:pos="1075"/>
        </w:tabs>
        <w:spacing w:before="225" w:after="0" w:line="460" w:lineRule="auto"/>
        <w:ind w:left="1075" w:right="424" w:hanging="360"/>
        <w:jc w:val="left"/>
        <w:rPr>
          <w:sz w:val="28"/>
        </w:rPr>
      </w:pPr>
      <w:r>
        <w:rPr>
          <w:b/>
          <w:sz w:val="28"/>
        </w:rPr>
        <w:t>Ineffective Communication</w:t>
      </w:r>
      <w:r>
        <w:rPr>
          <w:sz w:val="28"/>
        </w:rPr>
        <w:t>: Scrum thrives on continuous communication and</w:t>
      </w:r>
      <w:r>
        <w:rPr>
          <w:spacing w:val="-4"/>
          <w:sz w:val="28"/>
        </w:rPr>
        <w:t xml:space="preserve"> </w:t>
      </w:r>
      <w:r>
        <w:rPr>
          <w:sz w:val="28"/>
        </w:rPr>
        <w:t>collaboration.</w:t>
      </w:r>
      <w:r>
        <w:rPr>
          <w:spacing w:val="-6"/>
          <w:sz w:val="28"/>
        </w:rPr>
        <w:t xml:space="preserve"> </w:t>
      </w:r>
      <w:r>
        <w:rPr>
          <w:sz w:val="28"/>
        </w:rPr>
        <w:t>Poor</w:t>
      </w:r>
      <w:r>
        <w:rPr>
          <w:spacing w:val="-5"/>
          <w:sz w:val="28"/>
        </w:rPr>
        <w:t xml:space="preserve"> </w:t>
      </w:r>
      <w:r>
        <w:rPr>
          <w:sz w:val="28"/>
        </w:rPr>
        <w:t>communication</w:t>
      </w:r>
      <w:r>
        <w:rPr>
          <w:spacing w:val="-4"/>
          <w:sz w:val="28"/>
        </w:rPr>
        <w:t xml:space="preserve"> </w:t>
      </w:r>
      <w:r>
        <w:rPr>
          <w:sz w:val="28"/>
        </w:rPr>
        <w:t>within</w:t>
      </w:r>
      <w:r>
        <w:rPr>
          <w:spacing w:val="-8"/>
          <w:sz w:val="28"/>
        </w:rPr>
        <w:t xml:space="preserve"> </w:t>
      </w:r>
      <w:r>
        <w:rPr>
          <w:sz w:val="28"/>
        </w:rPr>
        <w:t>the</w:t>
      </w:r>
      <w:r>
        <w:rPr>
          <w:spacing w:val="-5"/>
          <w:sz w:val="28"/>
        </w:rPr>
        <w:t xml:space="preserve"> </w:t>
      </w:r>
      <w:r>
        <w:rPr>
          <w:sz w:val="28"/>
        </w:rPr>
        <w:t>team</w:t>
      </w:r>
      <w:r>
        <w:rPr>
          <w:spacing w:val="-5"/>
          <w:sz w:val="28"/>
        </w:rPr>
        <w:t xml:space="preserve"> </w:t>
      </w:r>
      <w:r>
        <w:rPr>
          <w:sz w:val="28"/>
        </w:rPr>
        <w:t>or</w:t>
      </w:r>
      <w:r>
        <w:rPr>
          <w:spacing w:val="-5"/>
          <w:sz w:val="28"/>
        </w:rPr>
        <w:t xml:space="preserve"> </w:t>
      </w:r>
      <w:r>
        <w:rPr>
          <w:sz w:val="28"/>
        </w:rPr>
        <w:t>with</w:t>
      </w:r>
      <w:r>
        <w:rPr>
          <w:spacing w:val="-8"/>
          <w:sz w:val="28"/>
        </w:rPr>
        <w:t xml:space="preserve"> </w:t>
      </w:r>
      <w:r>
        <w:rPr>
          <w:sz w:val="28"/>
        </w:rPr>
        <w:t xml:space="preserve">stakeholders can result in misaligned goals, missed deadlines, and suboptimal delivery of </w:t>
      </w:r>
      <w:r>
        <w:rPr>
          <w:spacing w:val="-2"/>
          <w:sz w:val="28"/>
        </w:rPr>
        <w:t>value.</w:t>
      </w:r>
    </w:p>
    <w:p w14:paraId="06494C40">
      <w:pPr>
        <w:pStyle w:val="7"/>
        <w:spacing w:before="292"/>
      </w:pPr>
    </w:p>
    <w:p w14:paraId="4947236B">
      <w:pPr>
        <w:pStyle w:val="10"/>
        <w:numPr>
          <w:ilvl w:val="0"/>
          <w:numId w:val="8"/>
        </w:numPr>
        <w:tabs>
          <w:tab w:val="left" w:pos="1075"/>
        </w:tabs>
        <w:spacing w:before="0" w:after="0" w:line="460" w:lineRule="auto"/>
        <w:ind w:left="1075" w:right="608" w:hanging="360"/>
        <w:jc w:val="both"/>
        <w:rPr>
          <w:sz w:val="28"/>
        </w:rPr>
      </w:pPr>
      <w:r>
        <w:rPr>
          <w:b/>
          <w:sz w:val="28"/>
        </w:rPr>
        <w:t>Scaling Issues</w:t>
      </w:r>
      <w:r>
        <w:rPr>
          <w:sz w:val="28"/>
        </w:rPr>
        <w:t>: For larger projects or organizations, scaling Scrum can be challenging.</w:t>
      </w:r>
      <w:r>
        <w:rPr>
          <w:spacing w:val="-1"/>
          <w:sz w:val="28"/>
        </w:rPr>
        <w:t xml:space="preserve"> </w:t>
      </w:r>
      <w:r>
        <w:rPr>
          <w:sz w:val="28"/>
        </w:rPr>
        <w:t>Managing multiple Scrum teams and aligning them</w:t>
      </w:r>
      <w:r>
        <w:rPr>
          <w:spacing w:val="-3"/>
          <w:sz w:val="28"/>
        </w:rPr>
        <w:t xml:space="preserve"> </w:t>
      </w:r>
      <w:r>
        <w:rPr>
          <w:sz w:val="28"/>
        </w:rPr>
        <w:t>towards a common</w:t>
      </w:r>
      <w:r>
        <w:rPr>
          <w:spacing w:val="-5"/>
          <w:sz w:val="28"/>
        </w:rPr>
        <w:t xml:space="preserve"> </w:t>
      </w:r>
      <w:r>
        <w:rPr>
          <w:sz w:val="28"/>
        </w:rPr>
        <w:t>goal</w:t>
      </w:r>
      <w:r>
        <w:rPr>
          <w:spacing w:val="-5"/>
          <w:sz w:val="28"/>
        </w:rPr>
        <w:t xml:space="preserve"> </w:t>
      </w:r>
      <w:r>
        <w:rPr>
          <w:sz w:val="28"/>
        </w:rPr>
        <w:t>requires</w:t>
      </w:r>
      <w:r>
        <w:rPr>
          <w:spacing w:val="-5"/>
          <w:sz w:val="28"/>
        </w:rPr>
        <w:t xml:space="preserve"> </w:t>
      </w:r>
      <w:r>
        <w:rPr>
          <w:sz w:val="28"/>
        </w:rPr>
        <w:t>careful</w:t>
      </w:r>
      <w:r>
        <w:rPr>
          <w:spacing w:val="-5"/>
          <w:sz w:val="28"/>
        </w:rPr>
        <w:t xml:space="preserve"> </w:t>
      </w:r>
      <w:r>
        <w:rPr>
          <w:sz w:val="28"/>
        </w:rPr>
        <w:t>coordination</w:t>
      </w:r>
      <w:r>
        <w:rPr>
          <w:spacing w:val="-7"/>
          <w:sz w:val="28"/>
        </w:rPr>
        <w:t xml:space="preserve"> </w:t>
      </w:r>
      <w:r>
        <w:rPr>
          <w:sz w:val="28"/>
        </w:rPr>
        <w:t>and</w:t>
      </w:r>
      <w:r>
        <w:rPr>
          <w:spacing w:val="-5"/>
          <w:sz w:val="28"/>
        </w:rPr>
        <w:t xml:space="preserve"> </w:t>
      </w:r>
      <w:r>
        <w:rPr>
          <w:sz w:val="28"/>
        </w:rPr>
        <w:t>additional</w:t>
      </w:r>
      <w:r>
        <w:rPr>
          <w:spacing w:val="-5"/>
          <w:sz w:val="28"/>
        </w:rPr>
        <w:t xml:space="preserve"> </w:t>
      </w:r>
      <w:r>
        <w:rPr>
          <w:sz w:val="28"/>
        </w:rPr>
        <w:t>frameworks</w:t>
      </w:r>
      <w:r>
        <w:rPr>
          <w:spacing w:val="-5"/>
          <w:sz w:val="28"/>
        </w:rPr>
        <w:t xml:space="preserve"> </w:t>
      </w:r>
      <w:r>
        <w:rPr>
          <w:sz w:val="28"/>
        </w:rPr>
        <w:t>like SAFe or LeSS.</w:t>
      </w:r>
    </w:p>
    <w:p w14:paraId="3DD3D1FC">
      <w:pPr>
        <w:pStyle w:val="7"/>
      </w:pPr>
    </w:p>
    <w:p w14:paraId="42C57A9A">
      <w:pPr>
        <w:pStyle w:val="7"/>
        <w:spacing w:before="208"/>
      </w:pPr>
    </w:p>
    <w:p w14:paraId="457DAD8B">
      <w:pPr>
        <w:pStyle w:val="7"/>
        <w:spacing w:line="460" w:lineRule="auto"/>
        <w:ind w:left="355" w:right="319"/>
      </w:pPr>
      <w:r>
        <w:t>Addressing</w:t>
      </w:r>
      <w:r>
        <w:rPr>
          <w:spacing w:val="-5"/>
        </w:rPr>
        <w:t xml:space="preserve"> </w:t>
      </w:r>
      <w:r>
        <w:t>these</w:t>
      </w:r>
      <w:r>
        <w:rPr>
          <w:spacing w:val="-6"/>
        </w:rPr>
        <w:t xml:space="preserve"> </w:t>
      </w:r>
      <w:r>
        <w:t>challenges</w:t>
      </w:r>
      <w:r>
        <w:rPr>
          <w:spacing w:val="-5"/>
        </w:rPr>
        <w:t xml:space="preserve"> </w:t>
      </w:r>
      <w:r>
        <w:t>requires</w:t>
      </w:r>
      <w:r>
        <w:rPr>
          <w:spacing w:val="-5"/>
        </w:rPr>
        <w:t xml:space="preserve"> </w:t>
      </w:r>
      <w:r>
        <w:t>training,</w:t>
      </w:r>
      <w:r>
        <w:rPr>
          <w:spacing w:val="-7"/>
        </w:rPr>
        <w:t xml:space="preserve"> </w:t>
      </w:r>
      <w:r>
        <w:t>clear</w:t>
      </w:r>
      <w:r>
        <w:rPr>
          <w:spacing w:val="-6"/>
        </w:rPr>
        <w:t xml:space="preserve"> </w:t>
      </w:r>
      <w:r>
        <w:t>role</w:t>
      </w:r>
      <w:r>
        <w:rPr>
          <w:spacing w:val="-6"/>
        </w:rPr>
        <w:t xml:space="preserve"> </w:t>
      </w:r>
      <w:r>
        <w:t>definitions,</w:t>
      </w:r>
      <w:r>
        <w:rPr>
          <w:spacing w:val="-7"/>
        </w:rPr>
        <w:t xml:space="preserve"> </w:t>
      </w:r>
      <w:r>
        <w:t xml:space="preserve">commitment from leadership, and continuous improvement to ensure Scrum’s success in an </w:t>
      </w:r>
      <w:r>
        <w:rPr>
          <w:spacing w:val="-2"/>
        </w:rPr>
        <w:t>organization.</w:t>
      </w:r>
    </w:p>
    <w:p w14:paraId="39D2108A">
      <w:pPr>
        <w:pStyle w:val="7"/>
      </w:pPr>
    </w:p>
    <w:p w14:paraId="5E04F5A7">
      <w:pPr>
        <w:pStyle w:val="7"/>
      </w:pPr>
    </w:p>
    <w:p w14:paraId="0E9B7DCD">
      <w:pPr>
        <w:pStyle w:val="7"/>
        <w:spacing w:before="11"/>
      </w:pPr>
    </w:p>
    <w:p w14:paraId="10E5B8FC">
      <w:pPr>
        <w:pStyle w:val="3"/>
        <w:numPr>
          <w:ilvl w:val="1"/>
          <w:numId w:val="1"/>
        </w:numPr>
        <w:tabs>
          <w:tab w:val="left" w:pos="3822"/>
        </w:tabs>
        <w:spacing w:before="0" w:after="0" w:line="240" w:lineRule="auto"/>
        <w:ind w:left="3822" w:right="0" w:hanging="317"/>
        <w:jc w:val="left"/>
        <w:rPr>
          <w:sz w:val="32"/>
        </w:rPr>
      </w:pPr>
      <w:r>
        <w:rPr>
          <w:color w:val="000009"/>
        </w:rPr>
        <w:t>Certification</w:t>
      </w:r>
      <w:r>
        <w:rPr>
          <w:color w:val="000009"/>
          <w:spacing w:val="-9"/>
        </w:rPr>
        <w:t xml:space="preserve"> </w:t>
      </w:r>
      <w:r>
        <w:rPr>
          <w:color w:val="000009"/>
          <w:spacing w:val="-4"/>
        </w:rPr>
        <w:t>Exam</w:t>
      </w:r>
    </w:p>
    <w:p w14:paraId="513E60D9">
      <w:pPr>
        <w:pStyle w:val="7"/>
        <w:rPr>
          <w:b/>
          <w:sz w:val="34"/>
        </w:rPr>
      </w:pPr>
    </w:p>
    <w:p w14:paraId="41B7724F">
      <w:pPr>
        <w:pStyle w:val="7"/>
        <w:spacing w:before="199"/>
        <w:rPr>
          <w:b/>
          <w:sz w:val="34"/>
        </w:rPr>
      </w:pPr>
    </w:p>
    <w:p w14:paraId="5EFEB4BD">
      <w:pPr>
        <w:pStyle w:val="7"/>
        <w:ind w:left="398" w:right="366" w:firstLine="4"/>
        <w:jc w:val="center"/>
      </w:pPr>
      <w:r>
        <w:t xml:space="preserve">The </w:t>
      </w:r>
      <w:r>
        <w:rPr>
          <w:b/>
        </w:rPr>
        <w:t xml:space="preserve">Agile Scrum Certification exam </w:t>
      </w:r>
      <w:r>
        <w:t>assesses a candidate’s knowledge of Scrum principles, roles, ceremonies, and artifacts. It tests understanding of Scrum roles like</w:t>
      </w:r>
      <w:r>
        <w:rPr>
          <w:spacing w:val="-3"/>
        </w:rPr>
        <w:t xml:space="preserve"> </w:t>
      </w:r>
      <w:r>
        <w:t>Scrum</w:t>
      </w:r>
      <w:r>
        <w:rPr>
          <w:spacing w:val="-3"/>
        </w:rPr>
        <w:t xml:space="preserve"> </w:t>
      </w:r>
      <w:r>
        <w:t>Master,</w:t>
      </w:r>
      <w:r>
        <w:rPr>
          <w:spacing w:val="-4"/>
        </w:rPr>
        <w:t xml:space="preserve"> </w:t>
      </w:r>
      <w:r>
        <w:t>Product</w:t>
      </w:r>
      <w:r>
        <w:rPr>
          <w:spacing w:val="-6"/>
        </w:rPr>
        <w:t xml:space="preserve"> </w:t>
      </w:r>
      <w:r>
        <w:t>Owner,</w:t>
      </w:r>
      <w:r>
        <w:rPr>
          <w:spacing w:val="-4"/>
        </w:rPr>
        <w:t xml:space="preserve"> </w:t>
      </w:r>
      <w:r>
        <w:t>and</w:t>
      </w:r>
      <w:r>
        <w:rPr>
          <w:spacing w:val="-6"/>
        </w:rPr>
        <w:t xml:space="preserve"> </w:t>
      </w:r>
      <w:r>
        <w:t>Development</w:t>
      </w:r>
      <w:r>
        <w:rPr>
          <w:spacing w:val="-2"/>
        </w:rPr>
        <w:t xml:space="preserve"> </w:t>
      </w:r>
      <w:r>
        <w:t>Team,</w:t>
      </w:r>
      <w:r>
        <w:rPr>
          <w:spacing w:val="-4"/>
        </w:rPr>
        <w:t xml:space="preserve"> </w:t>
      </w:r>
      <w:r>
        <w:t>as</w:t>
      </w:r>
      <w:r>
        <w:rPr>
          <w:spacing w:val="-4"/>
        </w:rPr>
        <w:t xml:space="preserve"> </w:t>
      </w:r>
      <w:r>
        <w:t>well</w:t>
      </w:r>
      <w:r>
        <w:rPr>
          <w:spacing w:val="-3"/>
        </w:rPr>
        <w:t xml:space="preserve"> </w:t>
      </w:r>
      <w:r>
        <w:t>as</w:t>
      </w:r>
      <w:r>
        <w:rPr>
          <w:spacing w:val="-2"/>
        </w:rPr>
        <w:t xml:space="preserve"> </w:t>
      </w:r>
      <w:r>
        <w:t>ceremonies such as Sprint Planning,</w:t>
      </w:r>
      <w:r>
        <w:rPr>
          <w:spacing w:val="-3"/>
        </w:rPr>
        <w:t xml:space="preserve"> </w:t>
      </w:r>
      <w:r>
        <w:t>Daily Standups, and Retrospectives. Candidates also</w:t>
      </w:r>
      <w:r>
        <w:rPr>
          <w:spacing w:val="-2"/>
        </w:rPr>
        <w:t xml:space="preserve"> </w:t>
      </w:r>
      <w:r>
        <w:t>need to demonstrate their ability to manage Scrum artifacts like the Product Backlog, Sprint Backlog, and Increment. The exam typically includes multiple-choice questions and requires preparation through study materials, practice exams, and</w:t>
      </w:r>
    </w:p>
    <w:p w14:paraId="4DD10EC3">
      <w:pPr>
        <w:pStyle w:val="7"/>
        <w:spacing w:after="0"/>
        <w:jc w:val="center"/>
        <w:sectPr>
          <w:pgSz w:w="12240" w:h="15840"/>
          <w:pgMar w:top="1820" w:right="1080" w:bottom="280" w:left="1080" w:header="720" w:footer="720" w:gutter="0"/>
          <w:cols w:space="720" w:num="1"/>
        </w:sectPr>
      </w:pPr>
    </w:p>
    <w:p w14:paraId="4A501F2C">
      <w:pPr>
        <w:pStyle w:val="7"/>
        <w:spacing w:before="68"/>
        <w:ind w:left="881" w:right="319" w:hanging="293"/>
      </w:pPr>
      <w:r>
        <w:t>hands-on</w:t>
      </w:r>
      <w:r>
        <w:rPr>
          <w:spacing w:val="-5"/>
        </w:rPr>
        <w:t xml:space="preserve"> </w:t>
      </w:r>
      <w:r>
        <w:t>exercises.</w:t>
      </w:r>
      <w:r>
        <w:rPr>
          <w:spacing w:val="-7"/>
        </w:rPr>
        <w:t xml:space="preserve"> </w:t>
      </w:r>
      <w:r>
        <w:t>Upon</w:t>
      </w:r>
      <w:r>
        <w:rPr>
          <w:spacing w:val="-5"/>
        </w:rPr>
        <w:t xml:space="preserve"> </w:t>
      </w:r>
      <w:r>
        <w:t>passing,</w:t>
      </w:r>
      <w:r>
        <w:rPr>
          <w:spacing w:val="-7"/>
        </w:rPr>
        <w:t xml:space="preserve"> </w:t>
      </w:r>
      <w:r>
        <w:t>candidates</w:t>
      </w:r>
      <w:r>
        <w:rPr>
          <w:spacing w:val="-5"/>
        </w:rPr>
        <w:t xml:space="preserve"> </w:t>
      </w:r>
      <w:r>
        <w:t>earn</w:t>
      </w:r>
      <w:r>
        <w:rPr>
          <w:spacing w:val="-5"/>
        </w:rPr>
        <w:t xml:space="preserve"> </w:t>
      </w:r>
      <w:r>
        <w:t>certification,</w:t>
      </w:r>
      <w:r>
        <w:rPr>
          <w:spacing w:val="-7"/>
        </w:rPr>
        <w:t xml:space="preserve"> </w:t>
      </w:r>
      <w:r>
        <w:t>validating</w:t>
      </w:r>
      <w:r>
        <w:rPr>
          <w:spacing w:val="-5"/>
        </w:rPr>
        <w:t xml:space="preserve"> </w:t>
      </w:r>
      <w:r>
        <w:t>their skills in applying Scrum methodologies effectively in real-world scenarios</w:t>
      </w:r>
    </w:p>
    <w:p w14:paraId="29876E3C">
      <w:pPr>
        <w:pStyle w:val="7"/>
      </w:pPr>
    </w:p>
    <w:p w14:paraId="1FE26948">
      <w:pPr>
        <w:pStyle w:val="7"/>
      </w:pPr>
    </w:p>
    <w:p w14:paraId="308B7AF2">
      <w:pPr>
        <w:pStyle w:val="7"/>
        <w:spacing w:before="11"/>
      </w:pPr>
    </w:p>
    <w:p w14:paraId="5D159EC2">
      <w:pPr>
        <w:pStyle w:val="4"/>
        <w:numPr>
          <w:ilvl w:val="1"/>
          <w:numId w:val="1"/>
        </w:numPr>
        <w:tabs>
          <w:tab w:val="left" w:pos="4112"/>
        </w:tabs>
        <w:spacing w:before="0" w:after="0" w:line="240" w:lineRule="auto"/>
        <w:ind w:left="4112" w:right="0" w:hanging="399"/>
        <w:jc w:val="left"/>
      </w:pPr>
      <w:r>
        <w:rPr>
          <w:spacing w:val="-2"/>
        </w:rPr>
        <w:t>Conclusion</w:t>
      </w:r>
    </w:p>
    <w:p w14:paraId="1593C58B">
      <w:pPr>
        <w:pStyle w:val="7"/>
        <w:spacing w:before="327" w:line="309" w:lineRule="auto"/>
        <w:ind w:left="358" w:right="319" w:firstLine="7"/>
      </w:pPr>
      <w:r>
        <w:t>In conclusion, Agile Scrum Certification is an essential credential for individuals looking</w:t>
      </w:r>
      <w:r>
        <w:rPr>
          <w:spacing w:val="-3"/>
        </w:rPr>
        <w:t xml:space="preserve"> </w:t>
      </w:r>
      <w:r>
        <w:t>to enhance</w:t>
      </w:r>
      <w:r>
        <w:rPr>
          <w:spacing w:val="-3"/>
        </w:rPr>
        <w:t xml:space="preserve"> </w:t>
      </w:r>
      <w:r>
        <w:t>their skills</w:t>
      </w:r>
      <w:r>
        <w:rPr>
          <w:spacing w:val="-3"/>
        </w:rPr>
        <w:t xml:space="preserve"> </w:t>
      </w:r>
      <w:r>
        <w:t>in</w:t>
      </w:r>
      <w:r>
        <w:rPr>
          <w:spacing w:val="-3"/>
        </w:rPr>
        <w:t xml:space="preserve"> </w:t>
      </w:r>
      <w:r>
        <w:t>Agile project management.</w:t>
      </w:r>
      <w:r>
        <w:rPr>
          <w:spacing w:val="-1"/>
        </w:rPr>
        <w:t xml:space="preserve"> </w:t>
      </w:r>
      <w:r>
        <w:t>It equips</w:t>
      </w:r>
      <w:r>
        <w:rPr>
          <w:spacing w:val="-3"/>
        </w:rPr>
        <w:t xml:space="preserve"> </w:t>
      </w:r>
      <w:r>
        <w:t>professionals with a deep understanding of Scrum roles,</w:t>
      </w:r>
      <w:r>
        <w:rPr>
          <w:spacing w:val="-1"/>
        </w:rPr>
        <w:t xml:space="preserve"> </w:t>
      </w:r>
      <w:r>
        <w:t>ceremonies, and artifacts, enabling them to implement Scrum effectively within their teams and organizations. By learning how to manage Product Backlogs, prioritize tasks, and ensure continuous delivery of</w:t>
      </w:r>
      <w:r>
        <w:rPr>
          <w:spacing w:val="-4"/>
        </w:rPr>
        <w:t xml:space="preserve"> </w:t>
      </w:r>
      <w:r>
        <w:t>value,</w:t>
      </w:r>
      <w:r>
        <w:rPr>
          <w:spacing w:val="-5"/>
        </w:rPr>
        <w:t xml:space="preserve"> </w:t>
      </w:r>
      <w:r>
        <w:t>certified</w:t>
      </w:r>
      <w:r>
        <w:rPr>
          <w:spacing w:val="-3"/>
        </w:rPr>
        <w:t xml:space="preserve"> </w:t>
      </w:r>
      <w:r>
        <w:t>Scrum</w:t>
      </w:r>
      <w:r>
        <w:rPr>
          <w:spacing w:val="-4"/>
        </w:rPr>
        <w:t xml:space="preserve"> </w:t>
      </w:r>
      <w:r>
        <w:t>practitioners</w:t>
      </w:r>
      <w:r>
        <w:rPr>
          <w:spacing w:val="-3"/>
        </w:rPr>
        <w:t xml:space="preserve"> </w:t>
      </w:r>
      <w:r>
        <w:t>are</w:t>
      </w:r>
      <w:r>
        <w:rPr>
          <w:spacing w:val="-8"/>
        </w:rPr>
        <w:t xml:space="preserve"> </w:t>
      </w:r>
      <w:r>
        <w:t>well-prepared</w:t>
      </w:r>
      <w:r>
        <w:rPr>
          <w:spacing w:val="-6"/>
        </w:rPr>
        <w:t xml:space="preserve"> </w:t>
      </w:r>
      <w:r>
        <w:t>to</w:t>
      </w:r>
      <w:r>
        <w:rPr>
          <w:spacing w:val="-3"/>
        </w:rPr>
        <w:t xml:space="preserve"> </w:t>
      </w:r>
      <w:r>
        <w:t>address</w:t>
      </w:r>
      <w:r>
        <w:rPr>
          <w:spacing w:val="-7"/>
        </w:rPr>
        <w:t xml:space="preserve"> </w:t>
      </w:r>
      <w:r>
        <w:t>the</w:t>
      </w:r>
      <w:r>
        <w:rPr>
          <w:spacing w:val="-4"/>
        </w:rPr>
        <w:t xml:space="preserve"> </w:t>
      </w:r>
      <w:r>
        <w:t>complexities of modern, fast-paced projects.</w:t>
      </w:r>
    </w:p>
    <w:p w14:paraId="30C69A91">
      <w:pPr>
        <w:pStyle w:val="7"/>
        <w:spacing w:before="242" w:line="309" w:lineRule="auto"/>
        <w:ind w:left="355" w:right="327"/>
      </w:pPr>
      <w:r>
        <w:t>The certification also fosters a culture of collaboration and adaptability, essential for managing change in dynamic environments. Additionally, it provides professionals</w:t>
      </w:r>
      <w:r>
        <w:rPr>
          <w:spacing w:val="-6"/>
        </w:rPr>
        <w:t xml:space="preserve"> </w:t>
      </w:r>
      <w:r>
        <w:t>with</w:t>
      </w:r>
      <w:r>
        <w:rPr>
          <w:spacing w:val="-3"/>
        </w:rPr>
        <w:t xml:space="preserve"> </w:t>
      </w:r>
      <w:r>
        <w:t>the</w:t>
      </w:r>
      <w:r>
        <w:rPr>
          <w:spacing w:val="-4"/>
        </w:rPr>
        <w:t xml:space="preserve"> </w:t>
      </w:r>
      <w:r>
        <w:t>tools</w:t>
      </w:r>
      <w:r>
        <w:rPr>
          <w:spacing w:val="-6"/>
        </w:rPr>
        <w:t xml:space="preserve"> </w:t>
      </w:r>
      <w:r>
        <w:t>to</w:t>
      </w:r>
      <w:r>
        <w:rPr>
          <w:spacing w:val="-3"/>
        </w:rPr>
        <w:t xml:space="preserve"> </w:t>
      </w:r>
      <w:r>
        <w:t>contribute</w:t>
      </w:r>
      <w:r>
        <w:rPr>
          <w:spacing w:val="-4"/>
        </w:rPr>
        <w:t xml:space="preserve"> </w:t>
      </w:r>
      <w:r>
        <w:t>to</w:t>
      </w:r>
      <w:r>
        <w:rPr>
          <w:spacing w:val="-3"/>
        </w:rPr>
        <w:t xml:space="preserve"> </w:t>
      </w:r>
      <w:r>
        <w:t>high-performing</w:t>
      </w:r>
      <w:r>
        <w:rPr>
          <w:spacing w:val="-6"/>
        </w:rPr>
        <w:t xml:space="preserve"> </w:t>
      </w:r>
      <w:r>
        <w:t>teams</w:t>
      </w:r>
      <w:r>
        <w:rPr>
          <w:spacing w:val="-3"/>
        </w:rPr>
        <w:t xml:space="preserve"> </w:t>
      </w:r>
      <w:r>
        <w:t>that</w:t>
      </w:r>
      <w:r>
        <w:rPr>
          <w:spacing w:val="-3"/>
        </w:rPr>
        <w:t xml:space="preserve"> </w:t>
      </w:r>
      <w:r>
        <w:t>can</w:t>
      </w:r>
      <w:r>
        <w:rPr>
          <w:spacing w:val="-3"/>
        </w:rPr>
        <w:t xml:space="preserve"> </w:t>
      </w:r>
      <w:r>
        <w:t>respond quickly to evolving customer needs and deliver quality results.</w:t>
      </w:r>
    </w:p>
    <w:p w14:paraId="4DDE724F">
      <w:pPr>
        <w:pStyle w:val="7"/>
        <w:spacing w:before="243" w:line="309" w:lineRule="auto"/>
        <w:ind w:left="355" w:right="352"/>
      </w:pPr>
      <w:r>
        <w:t>For organizations, having Scrum-certified individuals enhances overall productivity, efficiency, and communication, leading to successful project outcomes.</w:t>
      </w:r>
      <w:r>
        <w:rPr>
          <w:spacing w:val="-5"/>
        </w:rPr>
        <w:t xml:space="preserve"> </w:t>
      </w:r>
      <w:r>
        <w:t>As</w:t>
      </w:r>
      <w:r>
        <w:rPr>
          <w:spacing w:val="-3"/>
        </w:rPr>
        <w:t xml:space="preserve"> </w:t>
      </w:r>
      <w:r>
        <w:t>the</w:t>
      </w:r>
      <w:r>
        <w:rPr>
          <w:spacing w:val="-6"/>
        </w:rPr>
        <w:t xml:space="preserve"> </w:t>
      </w:r>
      <w:r>
        <w:t>demand</w:t>
      </w:r>
      <w:r>
        <w:rPr>
          <w:spacing w:val="-3"/>
        </w:rPr>
        <w:t xml:space="preserve"> </w:t>
      </w:r>
      <w:r>
        <w:t>for</w:t>
      </w:r>
      <w:r>
        <w:rPr>
          <w:spacing w:val="-4"/>
        </w:rPr>
        <w:t xml:space="preserve"> </w:t>
      </w:r>
      <w:r>
        <w:t>Agile</w:t>
      </w:r>
      <w:r>
        <w:rPr>
          <w:spacing w:val="-6"/>
        </w:rPr>
        <w:t xml:space="preserve"> </w:t>
      </w:r>
      <w:r>
        <w:t>practices</w:t>
      </w:r>
      <w:r>
        <w:rPr>
          <w:spacing w:val="-5"/>
        </w:rPr>
        <w:t xml:space="preserve"> </w:t>
      </w:r>
      <w:r>
        <w:t>grows</w:t>
      </w:r>
      <w:r>
        <w:rPr>
          <w:spacing w:val="-3"/>
        </w:rPr>
        <w:t xml:space="preserve"> </w:t>
      </w:r>
      <w:r>
        <w:t>across</w:t>
      </w:r>
      <w:r>
        <w:rPr>
          <w:spacing w:val="-3"/>
        </w:rPr>
        <w:t xml:space="preserve"> </w:t>
      </w:r>
      <w:r>
        <w:t>industries,</w:t>
      </w:r>
      <w:r>
        <w:rPr>
          <w:spacing w:val="-5"/>
        </w:rPr>
        <w:t xml:space="preserve"> </w:t>
      </w:r>
      <w:r>
        <w:t>Agile</w:t>
      </w:r>
      <w:r>
        <w:rPr>
          <w:spacing w:val="-4"/>
        </w:rPr>
        <w:t xml:space="preserve"> </w:t>
      </w:r>
      <w:r>
        <w:t>Scrum Certification not only boosts career prospects but also positions professionals as valuable assets to their teams, contributing to long-term success and innovation.</w:t>
      </w:r>
    </w:p>
    <w:p w14:paraId="54C9F5E5">
      <w:pPr>
        <w:pStyle w:val="7"/>
      </w:pPr>
    </w:p>
    <w:p w14:paraId="5CA66B9B">
      <w:pPr>
        <w:pStyle w:val="7"/>
      </w:pPr>
    </w:p>
    <w:p w14:paraId="074BD9C7">
      <w:pPr>
        <w:pStyle w:val="7"/>
        <w:spacing w:before="118"/>
      </w:pPr>
    </w:p>
    <w:p w14:paraId="0AC7B1C5">
      <w:pPr>
        <w:pStyle w:val="7"/>
        <w:spacing w:line="309" w:lineRule="auto"/>
        <w:ind w:left="367" w:right="319" w:hanging="3"/>
      </w:pPr>
      <w:r>
        <w:t>I would like to thank Infosys Springboard Academy for making this course available and GITAM University for granting me the chance to develop my technical</w:t>
      </w:r>
      <w:r>
        <w:rPr>
          <w:spacing w:val="-3"/>
        </w:rPr>
        <w:t xml:space="preserve"> </w:t>
      </w:r>
      <w:r>
        <w:t>skills.</w:t>
      </w:r>
      <w:r>
        <w:rPr>
          <w:spacing w:val="-5"/>
        </w:rPr>
        <w:t xml:space="preserve"> </w:t>
      </w:r>
      <w:r>
        <w:t>I</w:t>
      </w:r>
      <w:r>
        <w:rPr>
          <w:spacing w:val="-4"/>
        </w:rPr>
        <w:t xml:space="preserve"> </w:t>
      </w:r>
      <w:r>
        <w:t>am</w:t>
      </w:r>
      <w:r>
        <w:rPr>
          <w:spacing w:val="-5"/>
        </w:rPr>
        <w:t xml:space="preserve"> </w:t>
      </w:r>
      <w:r>
        <w:t>looking</w:t>
      </w:r>
      <w:r>
        <w:rPr>
          <w:spacing w:val="-3"/>
        </w:rPr>
        <w:t xml:space="preserve"> </w:t>
      </w:r>
      <w:r>
        <w:t>forward</w:t>
      </w:r>
      <w:r>
        <w:rPr>
          <w:spacing w:val="-3"/>
        </w:rPr>
        <w:t xml:space="preserve"> </w:t>
      </w:r>
      <w:r>
        <w:t>to</w:t>
      </w:r>
      <w:r>
        <w:rPr>
          <w:spacing w:val="-3"/>
        </w:rPr>
        <w:t xml:space="preserve"> </w:t>
      </w:r>
      <w:r>
        <w:t>extending</w:t>
      </w:r>
      <w:r>
        <w:rPr>
          <w:spacing w:val="-3"/>
        </w:rPr>
        <w:t xml:space="preserve"> </w:t>
      </w:r>
      <w:r>
        <w:t>my</w:t>
      </w:r>
      <w:r>
        <w:rPr>
          <w:spacing w:val="-3"/>
        </w:rPr>
        <w:t xml:space="preserve"> </w:t>
      </w:r>
      <w:r>
        <w:t>knowledge</w:t>
      </w:r>
      <w:r>
        <w:rPr>
          <w:spacing w:val="-4"/>
        </w:rPr>
        <w:t xml:space="preserve"> </w:t>
      </w:r>
      <w:r>
        <w:t>of</w:t>
      </w:r>
      <w:r>
        <w:rPr>
          <w:spacing w:val="-4"/>
        </w:rPr>
        <w:t xml:space="preserve"> </w:t>
      </w:r>
      <w:r>
        <w:t>Agile</w:t>
      </w:r>
      <w:r>
        <w:rPr>
          <w:spacing w:val="-4"/>
        </w:rPr>
        <w:t xml:space="preserve"> </w:t>
      </w:r>
      <w:r>
        <w:t>Scrum and putting these learnings</w:t>
      </w:r>
      <w:r>
        <w:rPr>
          <w:spacing w:val="-2"/>
        </w:rPr>
        <w:t xml:space="preserve"> </w:t>
      </w:r>
      <w:r>
        <w:t>into</w:t>
      </w:r>
      <w:r>
        <w:rPr>
          <w:spacing w:val="-2"/>
        </w:rPr>
        <w:t xml:space="preserve"> </w:t>
      </w:r>
      <w:r>
        <w:t>practice</w:t>
      </w:r>
      <w:r>
        <w:rPr>
          <w:spacing w:val="-2"/>
        </w:rPr>
        <w:t xml:space="preserve"> </w:t>
      </w:r>
      <w:r>
        <w:t>on future</w:t>
      </w:r>
      <w:r>
        <w:rPr>
          <w:spacing w:val="-2"/>
        </w:rPr>
        <w:t xml:space="preserve"> </w:t>
      </w:r>
      <w:r>
        <w:t>projects and</w:t>
      </w:r>
      <w:r>
        <w:rPr>
          <w:spacing w:val="-2"/>
        </w:rPr>
        <w:t xml:space="preserve"> </w:t>
      </w:r>
      <w:r>
        <w:t>professional</w:t>
      </w:r>
      <w:r>
        <w:rPr>
          <w:spacing w:val="-2"/>
        </w:rPr>
        <w:t xml:space="preserve"> </w:t>
      </w:r>
      <w:r>
        <w:t>work.</w:t>
      </w:r>
    </w:p>
    <w:p w14:paraId="1BE2EECF">
      <w:pPr>
        <w:pStyle w:val="7"/>
        <w:spacing w:after="0" w:line="309" w:lineRule="auto"/>
        <w:sectPr>
          <w:pgSz w:w="12240" w:h="15840"/>
          <w:pgMar w:top="1360" w:right="1080" w:bottom="280" w:left="1080" w:header="720" w:footer="720" w:gutter="0"/>
          <w:cols w:space="720" w:num="1"/>
        </w:sectPr>
      </w:pPr>
    </w:p>
    <w:p w14:paraId="4EC3E409">
      <w:pPr>
        <w:pStyle w:val="7"/>
        <w:spacing w:before="4"/>
        <w:rPr>
          <w:sz w:val="17"/>
        </w:rPr>
      </w:pPr>
    </w:p>
    <w:sectPr>
      <w:pgSz w:w="12240" w:h="15840"/>
      <w:pgMar w:top="1820" w:right="1080" w:bottom="280" w:left="10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1075" w:hanging="360"/>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980" w:hanging="360"/>
      </w:pPr>
      <w:rPr>
        <w:rFonts w:hint="default"/>
        <w:lang w:val="en-US" w:eastAsia="en-US" w:bidi="ar-SA"/>
      </w:rPr>
    </w:lvl>
    <w:lvl w:ilvl="2" w:tentative="0">
      <w:start w:val="0"/>
      <w:numFmt w:val="bullet"/>
      <w:lvlText w:val="•"/>
      <w:lvlJc w:val="left"/>
      <w:pPr>
        <w:ind w:left="2880" w:hanging="360"/>
      </w:pPr>
      <w:rPr>
        <w:rFonts w:hint="default"/>
        <w:lang w:val="en-US" w:eastAsia="en-US" w:bidi="ar-SA"/>
      </w:rPr>
    </w:lvl>
    <w:lvl w:ilvl="3" w:tentative="0">
      <w:start w:val="0"/>
      <w:numFmt w:val="bullet"/>
      <w:lvlText w:val="•"/>
      <w:lvlJc w:val="left"/>
      <w:pPr>
        <w:ind w:left="3780" w:hanging="360"/>
      </w:pPr>
      <w:rPr>
        <w:rFonts w:hint="default"/>
        <w:lang w:val="en-US" w:eastAsia="en-US" w:bidi="ar-SA"/>
      </w:rPr>
    </w:lvl>
    <w:lvl w:ilvl="4" w:tentative="0">
      <w:start w:val="0"/>
      <w:numFmt w:val="bullet"/>
      <w:lvlText w:val="•"/>
      <w:lvlJc w:val="left"/>
      <w:pPr>
        <w:ind w:left="4680" w:hanging="360"/>
      </w:pPr>
      <w:rPr>
        <w:rFonts w:hint="default"/>
        <w:lang w:val="en-US" w:eastAsia="en-US" w:bidi="ar-SA"/>
      </w:rPr>
    </w:lvl>
    <w:lvl w:ilvl="5" w:tentative="0">
      <w:start w:val="0"/>
      <w:numFmt w:val="bullet"/>
      <w:lvlText w:val="•"/>
      <w:lvlJc w:val="left"/>
      <w:pPr>
        <w:ind w:left="5580" w:hanging="360"/>
      </w:pPr>
      <w:rPr>
        <w:rFonts w:hint="default"/>
        <w:lang w:val="en-US" w:eastAsia="en-US" w:bidi="ar-SA"/>
      </w:rPr>
    </w:lvl>
    <w:lvl w:ilvl="6" w:tentative="0">
      <w:start w:val="0"/>
      <w:numFmt w:val="bullet"/>
      <w:lvlText w:val="•"/>
      <w:lvlJc w:val="left"/>
      <w:pPr>
        <w:ind w:left="6480" w:hanging="360"/>
      </w:pPr>
      <w:rPr>
        <w:rFonts w:hint="default"/>
        <w:lang w:val="en-US" w:eastAsia="en-US" w:bidi="ar-SA"/>
      </w:rPr>
    </w:lvl>
    <w:lvl w:ilvl="7" w:tentative="0">
      <w:start w:val="0"/>
      <w:numFmt w:val="bullet"/>
      <w:lvlText w:val="•"/>
      <w:lvlJc w:val="left"/>
      <w:pPr>
        <w:ind w:left="7380" w:hanging="360"/>
      </w:pPr>
      <w:rPr>
        <w:rFonts w:hint="default"/>
        <w:lang w:val="en-US" w:eastAsia="en-US" w:bidi="ar-SA"/>
      </w:rPr>
    </w:lvl>
    <w:lvl w:ilvl="8" w:tentative="0">
      <w:start w:val="0"/>
      <w:numFmt w:val="bullet"/>
      <w:lvlText w:val="•"/>
      <w:lvlJc w:val="left"/>
      <w:pPr>
        <w:ind w:left="8280" w:hanging="360"/>
      </w:pPr>
      <w:rPr>
        <w:rFonts w:hint="default"/>
        <w:lang w:val="en-US" w:eastAsia="en-US" w:bidi="ar-SA"/>
      </w:rPr>
    </w:lvl>
  </w:abstractNum>
  <w:abstractNum w:abstractNumId="1">
    <w:nsid w:val="BF205925"/>
    <w:multiLevelType w:val="multilevel"/>
    <w:tmpl w:val="BF205925"/>
    <w:lvl w:ilvl="0" w:tentative="0">
      <w:start w:val="1"/>
      <w:numFmt w:val="decimal"/>
      <w:lvlText w:val="%1."/>
      <w:lvlJc w:val="left"/>
      <w:pPr>
        <w:ind w:left="1075"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980" w:hanging="360"/>
      </w:pPr>
      <w:rPr>
        <w:rFonts w:hint="default"/>
        <w:lang w:val="en-US" w:eastAsia="en-US" w:bidi="ar-SA"/>
      </w:rPr>
    </w:lvl>
    <w:lvl w:ilvl="2" w:tentative="0">
      <w:start w:val="0"/>
      <w:numFmt w:val="bullet"/>
      <w:lvlText w:val="•"/>
      <w:lvlJc w:val="left"/>
      <w:pPr>
        <w:ind w:left="2880" w:hanging="360"/>
      </w:pPr>
      <w:rPr>
        <w:rFonts w:hint="default"/>
        <w:lang w:val="en-US" w:eastAsia="en-US" w:bidi="ar-SA"/>
      </w:rPr>
    </w:lvl>
    <w:lvl w:ilvl="3" w:tentative="0">
      <w:start w:val="0"/>
      <w:numFmt w:val="bullet"/>
      <w:lvlText w:val="•"/>
      <w:lvlJc w:val="left"/>
      <w:pPr>
        <w:ind w:left="3780" w:hanging="360"/>
      </w:pPr>
      <w:rPr>
        <w:rFonts w:hint="default"/>
        <w:lang w:val="en-US" w:eastAsia="en-US" w:bidi="ar-SA"/>
      </w:rPr>
    </w:lvl>
    <w:lvl w:ilvl="4" w:tentative="0">
      <w:start w:val="0"/>
      <w:numFmt w:val="bullet"/>
      <w:lvlText w:val="•"/>
      <w:lvlJc w:val="left"/>
      <w:pPr>
        <w:ind w:left="4680" w:hanging="360"/>
      </w:pPr>
      <w:rPr>
        <w:rFonts w:hint="default"/>
        <w:lang w:val="en-US" w:eastAsia="en-US" w:bidi="ar-SA"/>
      </w:rPr>
    </w:lvl>
    <w:lvl w:ilvl="5" w:tentative="0">
      <w:start w:val="0"/>
      <w:numFmt w:val="bullet"/>
      <w:lvlText w:val="•"/>
      <w:lvlJc w:val="left"/>
      <w:pPr>
        <w:ind w:left="5580" w:hanging="360"/>
      </w:pPr>
      <w:rPr>
        <w:rFonts w:hint="default"/>
        <w:lang w:val="en-US" w:eastAsia="en-US" w:bidi="ar-SA"/>
      </w:rPr>
    </w:lvl>
    <w:lvl w:ilvl="6" w:tentative="0">
      <w:start w:val="0"/>
      <w:numFmt w:val="bullet"/>
      <w:lvlText w:val="•"/>
      <w:lvlJc w:val="left"/>
      <w:pPr>
        <w:ind w:left="6480" w:hanging="360"/>
      </w:pPr>
      <w:rPr>
        <w:rFonts w:hint="default"/>
        <w:lang w:val="en-US" w:eastAsia="en-US" w:bidi="ar-SA"/>
      </w:rPr>
    </w:lvl>
    <w:lvl w:ilvl="7" w:tentative="0">
      <w:start w:val="0"/>
      <w:numFmt w:val="bullet"/>
      <w:lvlText w:val="•"/>
      <w:lvlJc w:val="left"/>
      <w:pPr>
        <w:ind w:left="7380" w:hanging="360"/>
      </w:pPr>
      <w:rPr>
        <w:rFonts w:hint="default"/>
        <w:lang w:val="en-US" w:eastAsia="en-US" w:bidi="ar-SA"/>
      </w:rPr>
    </w:lvl>
    <w:lvl w:ilvl="8" w:tentative="0">
      <w:start w:val="0"/>
      <w:numFmt w:val="bullet"/>
      <w:lvlText w:val="•"/>
      <w:lvlJc w:val="left"/>
      <w:pPr>
        <w:ind w:left="8280" w:hanging="360"/>
      </w:pPr>
      <w:rPr>
        <w:rFonts w:hint="default"/>
        <w:lang w:val="en-US" w:eastAsia="en-US" w:bidi="ar-SA"/>
      </w:rPr>
    </w:lvl>
  </w:abstractNum>
  <w:abstractNum w:abstractNumId="2">
    <w:nsid w:val="CF092B84"/>
    <w:multiLevelType w:val="multilevel"/>
    <w:tmpl w:val="CF092B84"/>
    <w:lvl w:ilvl="0" w:tentative="0">
      <w:start w:val="1"/>
      <w:numFmt w:val="decimal"/>
      <w:lvlText w:val="%1."/>
      <w:lvlJc w:val="left"/>
      <w:pPr>
        <w:ind w:left="1075"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980" w:hanging="360"/>
      </w:pPr>
      <w:rPr>
        <w:rFonts w:hint="default"/>
        <w:lang w:val="en-US" w:eastAsia="en-US" w:bidi="ar-SA"/>
      </w:rPr>
    </w:lvl>
    <w:lvl w:ilvl="2" w:tentative="0">
      <w:start w:val="0"/>
      <w:numFmt w:val="bullet"/>
      <w:lvlText w:val="•"/>
      <w:lvlJc w:val="left"/>
      <w:pPr>
        <w:ind w:left="2880" w:hanging="360"/>
      </w:pPr>
      <w:rPr>
        <w:rFonts w:hint="default"/>
        <w:lang w:val="en-US" w:eastAsia="en-US" w:bidi="ar-SA"/>
      </w:rPr>
    </w:lvl>
    <w:lvl w:ilvl="3" w:tentative="0">
      <w:start w:val="0"/>
      <w:numFmt w:val="bullet"/>
      <w:lvlText w:val="•"/>
      <w:lvlJc w:val="left"/>
      <w:pPr>
        <w:ind w:left="3780" w:hanging="360"/>
      </w:pPr>
      <w:rPr>
        <w:rFonts w:hint="default"/>
        <w:lang w:val="en-US" w:eastAsia="en-US" w:bidi="ar-SA"/>
      </w:rPr>
    </w:lvl>
    <w:lvl w:ilvl="4" w:tentative="0">
      <w:start w:val="0"/>
      <w:numFmt w:val="bullet"/>
      <w:lvlText w:val="•"/>
      <w:lvlJc w:val="left"/>
      <w:pPr>
        <w:ind w:left="4680" w:hanging="360"/>
      </w:pPr>
      <w:rPr>
        <w:rFonts w:hint="default"/>
        <w:lang w:val="en-US" w:eastAsia="en-US" w:bidi="ar-SA"/>
      </w:rPr>
    </w:lvl>
    <w:lvl w:ilvl="5" w:tentative="0">
      <w:start w:val="0"/>
      <w:numFmt w:val="bullet"/>
      <w:lvlText w:val="•"/>
      <w:lvlJc w:val="left"/>
      <w:pPr>
        <w:ind w:left="5580" w:hanging="360"/>
      </w:pPr>
      <w:rPr>
        <w:rFonts w:hint="default"/>
        <w:lang w:val="en-US" w:eastAsia="en-US" w:bidi="ar-SA"/>
      </w:rPr>
    </w:lvl>
    <w:lvl w:ilvl="6" w:tentative="0">
      <w:start w:val="0"/>
      <w:numFmt w:val="bullet"/>
      <w:lvlText w:val="•"/>
      <w:lvlJc w:val="left"/>
      <w:pPr>
        <w:ind w:left="6480" w:hanging="360"/>
      </w:pPr>
      <w:rPr>
        <w:rFonts w:hint="default"/>
        <w:lang w:val="en-US" w:eastAsia="en-US" w:bidi="ar-SA"/>
      </w:rPr>
    </w:lvl>
    <w:lvl w:ilvl="7" w:tentative="0">
      <w:start w:val="0"/>
      <w:numFmt w:val="bullet"/>
      <w:lvlText w:val="•"/>
      <w:lvlJc w:val="left"/>
      <w:pPr>
        <w:ind w:left="7380" w:hanging="360"/>
      </w:pPr>
      <w:rPr>
        <w:rFonts w:hint="default"/>
        <w:lang w:val="en-US" w:eastAsia="en-US" w:bidi="ar-SA"/>
      </w:rPr>
    </w:lvl>
    <w:lvl w:ilvl="8" w:tentative="0">
      <w:start w:val="0"/>
      <w:numFmt w:val="bullet"/>
      <w:lvlText w:val="•"/>
      <w:lvlJc w:val="left"/>
      <w:pPr>
        <w:ind w:left="8280" w:hanging="360"/>
      </w:pPr>
      <w:rPr>
        <w:rFonts w:hint="default"/>
        <w:lang w:val="en-US" w:eastAsia="en-US" w:bidi="ar-SA"/>
      </w:rPr>
    </w:lvl>
  </w:abstractNum>
  <w:abstractNum w:abstractNumId="3">
    <w:nsid w:val="0053208E"/>
    <w:multiLevelType w:val="multilevel"/>
    <w:tmpl w:val="0053208E"/>
    <w:lvl w:ilvl="0" w:tentative="0">
      <w:start w:val="0"/>
      <w:numFmt w:val="bullet"/>
      <w:lvlText w:val=""/>
      <w:lvlJc w:val="left"/>
      <w:pPr>
        <w:ind w:left="1075" w:hanging="360"/>
      </w:pPr>
      <w:rPr>
        <w:rFonts w:hint="default" w:ascii="Symbol" w:hAnsi="Symbol" w:eastAsia="Symbol" w:cs="Symbol"/>
        <w:spacing w:val="0"/>
        <w:w w:val="99"/>
        <w:lang w:val="en-US" w:eastAsia="en-US" w:bidi="ar-SA"/>
      </w:rPr>
    </w:lvl>
    <w:lvl w:ilvl="1" w:tentative="0">
      <w:start w:val="1"/>
      <w:numFmt w:val="decimal"/>
      <w:lvlText w:val="%2."/>
      <w:lvlJc w:val="left"/>
      <w:pPr>
        <w:ind w:left="4500" w:hanging="362"/>
        <w:jc w:val="right"/>
      </w:pPr>
      <w:rPr>
        <w:rFonts w:hint="default"/>
        <w:spacing w:val="0"/>
        <w:w w:val="91"/>
        <w:lang w:val="en-US" w:eastAsia="en-US" w:bidi="ar-SA"/>
      </w:rPr>
    </w:lvl>
    <w:lvl w:ilvl="2" w:tentative="0">
      <w:start w:val="0"/>
      <w:numFmt w:val="bullet"/>
      <w:lvlText w:val="•"/>
      <w:lvlJc w:val="left"/>
      <w:pPr>
        <w:ind w:left="5120" w:hanging="362"/>
      </w:pPr>
      <w:rPr>
        <w:rFonts w:hint="default"/>
        <w:lang w:val="en-US" w:eastAsia="en-US" w:bidi="ar-SA"/>
      </w:rPr>
    </w:lvl>
    <w:lvl w:ilvl="3" w:tentative="0">
      <w:start w:val="0"/>
      <w:numFmt w:val="bullet"/>
      <w:lvlText w:val="•"/>
      <w:lvlJc w:val="left"/>
      <w:pPr>
        <w:ind w:left="5740" w:hanging="362"/>
      </w:pPr>
      <w:rPr>
        <w:rFonts w:hint="default"/>
        <w:lang w:val="en-US" w:eastAsia="en-US" w:bidi="ar-SA"/>
      </w:rPr>
    </w:lvl>
    <w:lvl w:ilvl="4" w:tentative="0">
      <w:start w:val="0"/>
      <w:numFmt w:val="bullet"/>
      <w:lvlText w:val="•"/>
      <w:lvlJc w:val="left"/>
      <w:pPr>
        <w:ind w:left="6360" w:hanging="362"/>
      </w:pPr>
      <w:rPr>
        <w:rFonts w:hint="default"/>
        <w:lang w:val="en-US" w:eastAsia="en-US" w:bidi="ar-SA"/>
      </w:rPr>
    </w:lvl>
    <w:lvl w:ilvl="5" w:tentative="0">
      <w:start w:val="0"/>
      <w:numFmt w:val="bullet"/>
      <w:lvlText w:val="•"/>
      <w:lvlJc w:val="left"/>
      <w:pPr>
        <w:ind w:left="6980" w:hanging="362"/>
      </w:pPr>
      <w:rPr>
        <w:rFonts w:hint="default"/>
        <w:lang w:val="en-US" w:eastAsia="en-US" w:bidi="ar-SA"/>
      </w:rPr>
    </w:lvl>
    <w:lvl w:ilvl="6" w:tentative="0">
      <w:start w:val="0"/>
      <w:numFmt w:val="bullet"/>
      <w:lvlText w:val="•"/>
      <w:lvlJc w:val="left"/>
      <w:pPr>
        <w:ind w:left="7600" w:hanging="362"/>
      </w:pPr>
      <w:rPr>
        <w:rFonts w:hint="default"/>
        <w:lang w:val="en-US" w:eastAsia="en-US" w:bidi="ar-SA"/>
      </w:rPr>
    </w:lvl>
    <w:lvl w:ilvl="7" w:tentative="0">
      <w:start w:val="0"/>
      <w:numFmt w:val="bullet"/>
      <w:lvlText w:val="•"/>
      <w:lvlJc w:val="left"/>
      <w:pPr>
        <w:ind w:left="8220" w:hanging="362"/>
      </w:pPr>
      <w:rPr>
        <w:rFonts w:hint="default"/>
        <w:lang w:val="en-US" w:eastAsia="en-US" w:bidi="ar-SA"/>
      </w:rPr>
    </w:lvl>
    <w:lvl w:ilvl="8" w:tentative="0">
      <w:start w:val="0"/>
      <w:numFmt w:val="bullet"/>
      <w:lvlText w:val="•"/>
      <w:lvlJc w:val="left"/>
      <w:pPr>
        <w:ind w:left="8840" w:hanging="362"/>
      </w:pPr>
      <w:rPr>
        <w:rFonts w:hint="default"/>
        <w:lang w:val="en-US" w:eastAsia="en-US" w:bidi="ar-SA"/>
      </w:rPr>
    </w:lvl>
  </w:abstractNum>
  <w:abstractNum w:abstractNumId="4">
    <w:nsid w:val="03D62ECE"/>
    <w:multiLevelType w:val="multilevel"/>
    <w:tmpl w:val="03D62ECE"/>
    <w:lvl w:ilvl="0" w:tentative="0">
      <w:start w:val="1"/>
      <w:numFmt w:val="decimal"/>
      <w:lvlText w:val="%1."/>
      <w:lvlJc w:val="left"/>
      <w:pPr>
        <w:ind w:left="1075"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980" w:hanging="360"/>
      </w:pPr>
      <w:rPr>
        <w:rFonts w:hint="default"/>
        <w:lang w:val="en-US" w:eastAsia="en-US" w:bidi="ar-SA"/>
      </w:rPr>
    </w:lvl>
    <w:lvl w:ilvl="2" w:tentative="0">
      <w:start w:val="0"/>
      <w:numFmt w:val="bullet"/>
      <w:lvlText w:val="•"/>
      <w:lvlJc w:val="left"/>
      <w:pPr>
        <w:ind w:left="2880" w:hanging="360"/>
      </w:pPr>
      <w:rPr>
        <w:rFonts w:hint="default"/>
        <w:lang w:val="en-US" w:eastAsia="en-US" w:bidi="ar-SA"/>
      </w:rPr>
    </w:lvl>
    <w:lvl w:ilvl="3" w:tentative="0">
      <w:start w:val="0"/>
      <w:numFmt w:val="bullet"/>
      <w:lvlText w:val="•"/>
      <w:lvlJc w:val="left"/>
      <w:pPr>
        <w:ind w:left="3780" w:hanging="360"/>
      </w:pPr>
      <w:rPr>
        <w:rFonts w:hint="default"/>
        <w:lang w:val="en-US" w:eastAsia="en-US" w:bidi="ar-SA"/>
      </w:rPr>
    </w:lvl>
    <w:lvl w:ilvl="4" w:tentative="0">
      <w:start w:val="0"/>
      <w:numFmt w:val="bullet"/>
      <w:lvlText w:val="•"/>
      <w:lvlJc w:val="left"/>
      <w:pPr>
        <w:ind w:left="4680" w:hanging="360"/>
      </w:pPr>
      <w:rPr>
        <w:rFonts w:hint="default"/>
        <w:lang w:val="en-US" w:eastAsia="en-US" w:bidi="ar-SA"/>
      </w:rPr>
    </w:lvl>
    <w:lvl w:ilvl="5" w:tentative="0">
      <w:start w:val="0"/>
      <w:numFmt w:val="bullet"/>
      <w:lvlText w:val="•"/>
      <w:lvlJc w:val="left"/>
      <w:pPr>
        <w:ind w:left="5580" w:hanging="360"/>
      </w:pPr>
      <w:rPr>
        <w:rFonts w:hint="default"/>
        <w:lang w:val="en-US" w:eastAsia="en-US" w:bidi="ar-SA"/>
      </w:rPr>
    </w:lvl>
    <w:lvl w:ilvl="6" w:tentative="0">
      <w:start w:val="0"/>
      <w:numFmt w:val="bullet"/>
      <w:lvlText w:val="•"/>
      <w:lvlJc w:val="left"/>
      <w:pPr>
        <w:ind w:left="6480" w:hanging="360"/>
      </w:pPr>
      <w:rPr>
        <w:rFonts w:hint="default"/>
        <w:lang w:val="en-US" w:eastAsia="en-US" w:bidi="ar-SA"/>
      </w:rPr>
    </w:lvl>
    <w:lvl w:ilvl="7" w:tentative="0">
      <w:start w:val="0"/>
      <w:numFmt w:val="bullet"/>
      <w:lvlText w:val="•"/>
      <w:lvlJc w:val="left"/>
      <w:pPr>
        <w:ind w:left="7380" w:hanging="360"/>
      </w:pPr>
      <w:rPr>
        <w:rFonts w:hint="default"/>
        <w:lang w:val="en-US" w:eastAsia="en-US" w:bidi="ar-SA"/>
      </w:rPr>
    </w:lvl>
    <w:lvl w:ilvl="8" w:tentative="0">
      <w:start w:val="0"/>
      <w:numFmt w:val="bullet"/>
      <w:lvlText w:val="•"/>
      <w:lvlJc w:val="left"/>
      <w:pPr>
        <w:ind w:left="8280" w:hanging="360"/>
      </w:pPr>
      <w:rPr>
        <w:rFonts w:hint="default"/>
        <w:lang w:val="en-US" w:eastAsia="en-US" w:bidi="ar-SA"/>
      </w:rPr>
    </w:lvl>
  </w:abstractNum>
  <w:abstractNum w:abstractNumId="5">
    <w:nsid w:val="25B654F3"/>
    <w:multiLevelType w:val="multilevel"/>
    <w:tmpl w:val="25B654F3"/>
    <w:lvl w:ilvl="0" w:tentative="0">
      <w:start w:val="1"/>
      <w:numFmt w:val="decimal"/>
      <w:lvlText w:val="%1."/>
      <w:lvlJc w:val="left"/>
      <w:pPr>
        <w:ind w:left="1075"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980" w:hanging="360"/>
      </w:pPr>
      <w:rPr>
        <w:rFonts w:hint="default"/>
        <w:lang w:val="en-US" w:eastAsia="en-US" w:bidi="ar-SA"/>
      </w:rPr>
    </w:lvl>
    <w:lvl w:ilvl="2" w:tentative="0">
      <w:start w:val="0"/>
      <w:numFmt w:val="bullet"/>
      <w:lvlText w:val="•"/>
      <w:lvlJc w:val="left"/>
      <w:pPr>
        <w:ind w:left="2880" w:hanging="360"/>
      </w:pPr>
      <w:rPr>
        <w:rFonts w:hint="default"/>
        <w:lang w:val="en-US" w:eastAsia="en-US" w:bidi="ar-SA"/>
      </w:rPr>
    </w:lvl>
    <w:lvl w:ilvl="3" w:tentative="0">
      <w:start w:val="0"/>
      <w:numFmt w:val="bullet"/>
      <w:lvlText w:val="•"/>
      <w:lvlJc w:val="left"/>
      <w:pPr>
        <w:ind w:left="3780" w:hanging="360"/>
      </w:pPr>
      <w:rPr>
        <w:rFonts w:hint="default"/>
        <w:lang w:val="en-US" w:eastAsia="en-US" w:bidi="ar-SA"/>
      </w:rPr>
    </w:lvl>
    <w:lvl w:ilvl="4" w:tentative="0">
      <w:start w:val="0"/>
      <w:numFmt w:val="bullet"/>
      <w:lvlText w:val="•"/>
      <w:lvlJc w:val="left"/>
      <w:pPr>
        <w:ind w:left="4680" w:hanging="360"/>
      </w:pPr>
      <w:rPr>
        <w:rFonts w:hint="default"/>
        <w:lang w:val="en-US" w:eastAsia="en-US" w:bidi="ar-SA"/>
      </w:rPr>
    </w:lvl>
    <w:lvl w:ilvl="5" w:tentative="0">
      <w:start w:val="0"/>
      <w:numFmt w:val="bullet"/>
      <w:lvlText w:val="•"/>
      <w:lvlJc w:val="left"/>
      <w:pPr>
        <w:ind w:left="5580" w:hanging="360"/>
      </w:pPr>
      <w:rPr>
        <w:rFonts w:hint="default"/>
        <w:lang w:val="en-US" w:eastAsia="en-US" w:bidi="ar-SA"/>
      </w:rPr>
    </w:lvl>
    <w:lvl w:ilvl="6" w:tentative="0">
      <w:start w:val="0"/>
      <w:numFmt w:val="bullet"/>
      <w:lvlText w:val="•"/>
      <w:lvlJc w:val="left"/>
      <w:pPr>
        <w:ind w:left="6480" w:hanging="360"/>
      </w:pPr>
      <w:rPr>
        <w:rFonts w:hint="default"/>
        <w:lang w:val="en-US" w:eastAsia="en-US" w:bidi="ar-SA"/>
      </w:rPr>
    </w:lvl>
    <w:lvl w:ilvl="7" w:tentative="0">
      <w:start w:val="0"/>
      <w:numFmt w:val="bullet"/>
      <w:lvlText w:val="•"/>
      <w:lvlJc w:val="left"/>
      <w:pPr>
        <w:ind w:left="7380" w:hanging="360"/>
      </w:pPr>
      <w:rPr>
        <w:rFonts w:hint="default"/>
        <w:lang w:val="en-US" w:eastAsia="en-US" w:bidi="ar-SA"/>
      </w:rPr>
    </w:lvl>
    <w:lvl w:ilvl="8" w:tentative="0">
      <w:start w:val="0"/>
      <w:numFmt w:val="bullet"/>
      <w:lvlText w:val="•"/>
      <w:lvlJc w:val="left"/>
      <w:pPr>
        <w:ind w:left="8280" w:hanging="360"/>
      </w:pPr>
      <w:rPr>
        <w:rFonts w:hint="default"/>
        <w:lang w:val="en-US" w:eastAsia="en-US" w:bidi="ar-SA"/>
      </w:rPr>
    </w:lvl>
  </w:abstractNum>
  <w:abstractNum w:abstractNumId="6">
    <w:nsid w:val="59ADCABA"/>
    <w:multiLevelType w:val="multilevel"/>
    <w:tmpl w:val="59ADCABA"/>
    <w:lvl w:ilvl="0" w:tentative="0">
      <w:start w:val="1"/>
      <w:numFmt w:val="decimal"/>
      <w:lvlText w:val="%1."/>
      <w:lvlJc w:val="left"/>
      <w:pPr>
        <w:ind w:left="1075"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980" w:hanging="360"/>
      </w:pPr>
      <w:rPr>
        <w:rFonts w:hint="default"/>
        <w:lang w:val="en-US" w:eastAsia="en-US" w:bidi="ar-SA"/>
      </w:rPr>
    </w:lvl>
    <w:lvl w:ilvl="2" w:tentative="0">
      <w:start w:val="0"/>
      <w:numFmt w:val="bullet"/>
      <w:lvlText w:val="•"/>
      <w:lvlJc w:val="left"/>
      <w:pPr>
        <w:ind w:left="2880" w:hanging="360"/>
      </w:pPr>
      <w:rPr>
        <w:rFonts w:hint="default"/>
        <w:lang w:val="en-US" w:eastAsia="en-US" w:bidi="ar-SA"/>
      </w:rPr>
    </w:lvl>
    <w:lvl w:ilvl="3" w:tentative="0">
      <w:start w:val="0"/>
      <w:numFmt w:val="bullet"/>
      <w:lvlText w:val="•"/>
      <w:lvlJc w:val="left"/>
      <w:pPr>
        <w:ind w:left="3780" w:hanging="360"/>
      </w:pPr>
      <w:rPr>
        <w:rFonts w:hint="default"/>
        <w:lang w:val="en-US" w:eastAsia="en-US" w:bidi="ar-SA"/>
      </w:rPr>
    </w:lvl>
    <w:lvl w:ilvl="4" w:tentative="0">
      <w:start w:val="0"/>
      <w:numFmt w:val="bullet"/>
      <w:lvlText w:val="•"/>
      <w:lvlJc w:val="left"/>
      <w:pPr>
        <w:ind w:left="4680" w:hanging="360"/>
      </w:pPr>
      <w:rPr>
        <w:rFonts w:hint="default"/>
        <w:lang w:val="en-US" w:eastAsia="en-US" w:bidi="ar-SA"/>
      </w:rPr>
    </w:lvl>
    <w:lvl w:ilvl="5" w:tentative="0">
      <w:start w:val="0"/>
      <w:numFmt w:val="bullet"/>
      <w:lvlText w:val="•"/>
      <w:lvlJc w:val="left"/>
      <w:pPr>
        <w:ind w:left="5580" w:hanging="360"/>
      </w:pPr>
      <w:rPr>
        <w:rFonts w:hint="default"/>
        <w:lang w:val="en-US" w:eastAsia="en-US" w:bidi="ar-SA"/>
      </w:rPr>
    </w:lvl>
    <w:lvl w:ilvl="6" w:tentative="0">
      <w:start w:val="0"/>
      <w:numFmt w:val="bullet"/>
      <w:lvlText w:val="•"/>
      <w:lvlJc w:val="left"/>
      <w:pPr>
        <w:ind w:left="6480" w:hanging="360"/>
      </w:pPr>
      <w:rPr>
        <w:rFonts w:hint="default"/>
        <w:lang w:val="en-US" w:eastAsia="en-US" w:bidi="ar-SA"/>
      </w:rPr>
    </w:lvl>
    <w:lvl w:ilvl="7" w:tentative="0">
      <w:start w:val="0"/>
      <w:numFmt w:val="bullet"/>
      <w:lvlText w:val="•"/>
      <w:lvlJc w:val="left"/>
      <w:pPr>
        <w:ind w:left="7380" w:hanging="360"/>
      </w:pPr>
      <w:rPr>
        <w:rFonts w:hint="default"/>
        <w:lang w:val="en-US" w:eastAsia="en-US" w:bidi="ar-SA"/>
      </w:rPr>
    </w:lvl>
    <w:lvl w:ilvl="8" w:tentative="0">
      <w:start w:val="0"/>
      <w:numFmt w:val="bullet"/>
      <w:lvlText w:val="•"/>
      <w:lvlJc w:val="left"/>
      <w:pPr>
        <w:ind w:left="8280" w:hanging="360"/>
      </w:pPr>
      <w:rPr>
        <w:rFonts w:hint="default"/>
        <w:lang w:val="en-US" w:eastAsia="en-US" w:bidi="ar-SA"/>
      </w:rPr>
    </w:lvl>
  </w:abstractNum>
  <w:abstractNum w:abstractNumId="7">
    <w:nsid w:val="68FC345F"/>
    <w:multiLevelType w:val="singleLevel"/>
    <w:tmpl w:val="68FC345F"/>
    <w:lvl w:ilvl="0" w:tentative="0">
      <w:start w:val="3"/>
      <w:numFmt w:val="upperLetter"/>
      <w:lvlText w:val="%1."/>
      <w:lvlJc w:val="left"/>
      <w:pPr>
        <w:tabs>
          <w:tab w:val="left" w:pos="312"/>
        </w:tabs>
      </w:pPr>
    </w:lvl>
  </w:abstractNum>
  <w:num w:numId="1">
    <w:abstractNumId w:val="3"/>
  </w:num>
  <w:num w:numId="2">
    <w:abstractNumId w:val="7"/>
  </w:num>
  <w:num w:numId="3">
    <w:abstractNumId w:val="2"/>
  </w:num>
  <w:num w:numId="4">
    <w:abstractNumId w:val="6"/>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C9654F8"/>
    <w:rsid w:val="221612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1"/>
      <w:ind w:left="4226" w:hanging="361"/>
      <w:outlineLvl w:val="1"/>
    </w:pPr>
    <w:rPr>
      <w:rFonts w:ascii="Times New Roman" w:hAnsi="Times New Roman" w:eastAsia="Times New Roman" w:cs="Times New Roman"/>
      <w:b/>
      <w:bCs/>
      <w:sz w:val="36"/>
      <w:szCs w:val="36"/>
      <w:lang w:val="en-US" w:eastAsia="en-US" w:bidi="ar-SA"/>
    </w:rPr>
  </w:style>
  <w:style w:type="paragraph" w:styleId="3">
    <w:name w:val="heading 2"/>
    <w:basedOn w:val="1"/>
    <w:qFormat/>
    <w:uiPriority w:val="1"/>
    <w:pPr>
      <w:ind w:left="451" w:hanging="271"/>
      <w:outlineLvl w:val="2"/>
    </w:pPr>
    <w:rPr>
      <w:rFonts w:ascii="Times New Roman" w:hAnsi="Times New Roman" w:eastAsia="Times New Roman" w:cs="Times New Roman"/>
      <w:b/>
      <w:bCs/>
      <w:sz w:val="34"/>
      <w:szCs w:val="34"/>
      <w:lang w:val="en-US" w:eastAsia="en-US" w:bidi="ar-SA"/>
    </w:rPr>
  </w:style>
  <w:style w:type="paragraph" w:styleId="4">
    <w:name w:val="heading 3"/>
    <w:basedOn w:val="1"/>
    <w:qFormat/>
    <w:uiPriority w:val="1"/>
    <w:pPr>
      <w:ind w:left="451" w:hanging="399"/>
      <w:outlineLvl w:val="3"/>
    </w:pPr>
    <w:rPr>
      <w:rFonts w:ascii="Times New Roman" w:hAnsi="Times New Roman" w:eastAsia="Times New Roman" w:cs="Times New Roman"/>
      <w:b/>
      <w:bCs/>
      <w:sz w:val="32"/>
      <w:szCs w:val="32"/>
      <w:lang w:val="en-US" w:eastAsia="en-US" w:bidi="ar-SA"/>
    </w:rPr>
  </w:style>
  <w:style w:type="character" w:default="1" w:styleId="5">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8"/>
      <w:szCs w:val="28"/>
      <w:lang w:val="en-US" w:eastAsia="en-US" w:bidi="ar-SA"/>
    </w:rPr>
  </w:style>
  <w:style w:type="paragraph" w:styleId="8">
    <w:name w:val="Title"/>
    <w:basedOn w:val="1"/>
    <w:qFormat/>
    <w:uiPriority w:val="1"/>
    <w:pPr>
      <w:spacing w:before="48"/>
      <w:ind w:left="451" w:right="414"/>
      <w:jc w:val="center"/>
    </w:pPr>
    <w:rPr>
      <w:rFonts w:ascii="Times New Roman" w:hAnsi="Times New Roman" w:eastAsia="Times New Roman" w:cs="Times New Roman"/>
      <w:sz w:val="84"/>
      <w:szCs w:val="84"/>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075" w:hanging="360"/>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TotalTime>6</TotalTime>
  <ScaleCrop>false</ScaleCrop>
  <LinksUpToDate>false</LinksUpToDate>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2025-03-13T07:41:00Z</dcterms:created>
  <dc:creator>Sai Venkat</dc:creator>
  <cp:lastModifiedBy>Akhildev Reddy</cp:lastModifiedBy>
  <dcterms:modified xsi:type="dcterms:W3CDTF">2025-03-13T08:26:49Z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Creator">
    <vt:lpwstr>Microsoft® Word 2021</vt:lpwstr>
  </property>
  <property fmtid="{D5CDD505-2E9C-101B-9397-08002B2CF9AE}" pid="4" name="LastSaved">
    <vt:filetime>2025-03-13T00:00:00Z</vt:filetime>
  </property>
  <property fmtid="{D5CDD505-2E9C-101B-9397-08002B2CF9AE}" pid="5" name="Producer">
    <vt:lpwstr>Microsoft® Word 2021</vt:lpwstr>
  </property>
  <property fmtid="{D5CDD505-2E9C-101B-9397-08002B2CF9AE}" pid="6" name="KSOProductBuildVer">
    <vt:lpwstr>1033-12.2.0.20326</vt:lpwstr>
  </property>
  <property fmtid="{D5CDD505-2E9C-101B-9397-08002B2CF9AE}" pid="7" name="ICV">
    <vt:lpwstr>07C5B6B9D5B74D21BAAC9334A8FE2BC4_12</vt:lpwstr>
  </property>
</Properties>
</file>